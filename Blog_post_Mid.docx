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1AA" w:rsidRDefault="009B4BE3" w:rsidP="009B4BE3">
      <w:pPr>
        <w:pStyle w:val="Title"/>
        <w:jc w:val="center"/>
      </w:pPr>
      <w:r>
        <w:t>Exploratory Data Analysis</w:t>
      </w:r>
    </w:p>
    <w:p w:rsidR="009B4BE3" w:rsidRPr="009B4BE3" w:rsidRDefault="009B4BE3" w:rsidP="009B4BE3"/>
    <w:p w:rsidR="002A11AA" w:rsidRDefault="00350F87">
      <w:r>
        <w:rPr>
          <w:b/>
        </w:rPr>
        <w:t>Detected Key Columns</w:t>
      </w:r>
    </w:p>
    <w:tbl>
      <w:tblPr>
        <w:tblStyle w:val="TableGrid"/>
        <w:tblW w:w="0" w:type="auto"/>
        <w:tblLook w:val="04A0" w:firstRow="1" w:lastRow="0" w:firstColumn="1" w:lastColumn="0" w:noHBand="0" w:noVBand="1"/>
      </w:tblPr>
      <w:tblGrid>
        <w:gridCol w:w="4432"/>
        <w:gridCol w:w="4424"/>
      </w:tblGrid>
      <w:tr w:rsidR="002A11AA">
        <w:tc>
          <w:tcPr>
            <w:tcW w:w="4680" w:type="dxa"/>
            <w:shd w:val="clear" w:color="auto" w:fill="D9D9D9"/>
          </w:tcPr>
          <w:p w:rsidR="002A11AA" w:rsidRDefault="00350F87">
            <w:r>
              <w:rPr>
                <w:b/>
              </w:rPr>
              <w:t>Role</w:t>
            </w:r>
          </w:p>
        </w:tc>
        <w:tc>
          <w:tcPr>
            <w:tcW w:w="4680" w:type="dxa"/>
            <w:shd w:val="clear" w:color="auto" w:fill="D9D9D9"/>
          </w:tcPr>
          <w:p w:rsidR="002A11AA" w:rsidRDefault="00350F87">
            <w:r>
              <w:rPr>
                <w:b/>
              </w:rPr>
              <w:t>Column</w:t>
            </w:r>
          </w:p>
        </w:tc>
      </w:tr>
      <w:tr w:rsidR="002A11AA">
        <w:tc>
          <w:tcPr>
            <w:tcW w:w="4680" w:type="dxa"/>
            <w:shd w:val="clear" w:color="auto" w:fill="F7F7F7"/>
          </w:tcPr>
          <w:p w:rsidR="002A11AA" w:rsidRDefault="00350F87">
            <w:r>
              <w:t>Category</w:t>
            </w:r>
          </w:p>
        </w:tc>
        <w:tc>
          <w:tcPr>
            <w:tcW w:w="4680" w:type="dxa"/>
            <w:shd w:val="clear" w:color="auto" w:fill="F7F7F7"/>
          </w:tcPr>
          <w:p w:rsidR="002A11AA" w:rsidRDefault="00350F87">
            <w:r>
              <w:t>category</w:t>
            </w:r>
          </w:p>
        </w:tc>
      </w:tr>
      <w:tr w:rsidR="002A11AA">
        <w:tc>
          <w:tcPr>
            <w:tcW w:w="4680" w:type="dxa"/>
          </w:tcPr>
          <w:p w:rsidR="002A11AA" w:rsidRDefault="00350F87">
            <w:r>
              <w:t>Price</w:t>
            </w:r>
          </w:p>
        </w:tc>
        <w:tc>
          <w:tcPr>
            <w:tcW w:w="4680" w:type="dxa"/>
          </w:tcPr>
          <w:p w:rsidR="002A11AA" w:rsidRDefault="00350F87">
            <w:r>
              <w:t>price_pkr</w:t>
            </w:r>
          </w:p>
        </w:tc>
      </w:tr>
      <w:tr w:rsidR="002A11AA">
        <w:tc>
          <w:tcPr>
            <w:tcW w:w="4680" w:type="dxa"/>
            <w:shd w:val="clear" w:color="auto" w:fill="F7F7F7"/>
          </w:tcPr>
          <w:p w:rsidR="002A11AA" w:rsidRDefault="00350F87">
            <w:r>
              <w:t>Gender/Target</w:t>
            </w:r>
          </w:p>
        </w:tc>
        <w:tc>
          <w:tcPr>
            <w:tcW w:w="4680" w:type="dxa"/>
            <w:shd w:val="clear" w:color="auto" w:fill="F7F7F7"/>
          </w:tcPr>
          <w:p w:rsidR="002A11AA" w:rsidRDefault="00350F87">
            <w:r>
              <w:t>gender_target</w:t>
            </w:r>
          </w:p>
        </w:tc>
      </w:tr>
      <w:tr w:rsidR="002A11AA">
        <w:tc>
          <w:tcPr>
            <w:tcW w:w="4680" w:type="dxa"/>
          </w:tcPr>
          <w:p w:rsidR="002A11AA" w:rsidRDefault="00350F87">
            <w:r>
              <w:t>Retailer</w:t>
            </w:r>
          </w:p>
        </w:tc>
        <w:tc>
          <w:tcPr>
            <w:tcW w:w="4680" w:type="dxa"/>
          </w:tcPr>
          <w:p w:rsidR="002A11AA" w:rsidRDefault="00350F87">
            <w:r>
              <w:t>retailer</w:t>
            </w:r>
          </w:p>
        </w:tc>
      </w:tr>
      <w:tr w:rsidR="002A11AA">
        <w:tc>
          <w:tcPr>
            <w:tcW w:w="4680" w:type="dxa"/>
            <w:shd w:val="clear" w:color="auto" w:fill="F7F7F7"/>
          </w:tcPr>
          <w:p w:rsidR="002A11AA" w:rsidRDefault="00350F87">
            <w:r>
              <w:t>Size (explicit)</w:t>
            </w:r>
          </w:p>
        </w:tc>
        <w:tc>
          <w:tcPr>
            <w:tcW w:w="4680" w:type="dxa"/>
            <w:shd w:val="clear" w:color="auto" w:fill="F7F7F7"/>
          </w:tcPr>
          <w:p w:rsidR="002A11AA" w:rsidRDefault="00350F87">
            <w:r>
              <w:t>retailer</w:t>
            </w:r>
          </w:p>
        </w:tc>
      </w:tr>
    </w:tbl>
    <w:p w:rsidR="002A11AA" w:rsidRDefault="002A11AA"/>
    <w:p w:rsidR="002A11AA" w:rsidRDefault="00350F87">
      <w:r>
        <w:rPr>
          <w:b/>
        </w:rPr>
        <w:t>Quick Scan (complete)</w:t>
      </w:r>
    </w:p>
    <w:tbl>
      <w:tblPr>
        <w:tblStyle w:val="TableGrid"/>
        <w:tblW w:w="0" w:type="auto"/>
        <w:tblLook w:val="04A0" w:firstRow="1" w:lastRow="0" w:firstColumn="1" w:lastColumn="0" w:noHBand="0" w:noVBand="1"/>
      </w:tblPr>
      <w:tblGrid>
        <w:gridCol w:w="4439"/>
        <w:gridCol w:w="4417"/>
      </w:tblGrid>
      <w:tr w:rsidR="002A11AA">
        <w:tc>
          <w:tcPr>
            <w:tcW w:w="4680" w:type="dxa"/>
            <w:shd w:val="clear" w:color="auto" w:fill="D9D9D9"/>
          </w:tcPr>
          <w:p w:rsidR="002A11AA" w:rsidRDefault="00350F87">
            <w:r>
              <w:rPr>
                <w:b/>
              </w:rPr>
              <w:t>Metric</w:t>
            </w:r>
          </w:p>
        </w:tc>
        <w:tc>
          <w:tcPr>
            <w:tcW w:w="4680" w:type="dxa"/>
            <w:shd w:val="clear" w:color="auto" w:fill="D9D9D9"/>
          </w:tcPr>
          <w:p w:rsidR="002A11AA" w:rsidRDefault="00350F87">
            <w:r>
              <w:rPr>
                <w:b/>
              </w:rPr>
              <w:t>Value</w:t>
            </w:r>
          </w:p>
        </w:tc>
      </w:tr>
      <w:tr w:rsidR="002A11AA">
        <w:tc>
          <w:tcPr>
            <w:tcW w:w="4680" w:type="dxa"/>
            <w:shd w:val="clear" w:color="auto" w:fill="F7F7F7"/>
          </w:tcPr>
          <w:p w:rsidR="002A11AA" w:rsidRDefault="00350F87">
            <w:r>
              <w:t>Rows</w:t>
            </w:r>
          </w:p>
        </w:tc>
        <w:tc>
          <w:tcPr>
            <w:tcW w:w="4680" w:type="dxa"/>
            <w:shd w:val="clear" w:color="auto" w:fill="F7F7F7"/>
          </w:tcPr>
          <w:p w:rsidR="002A11AA" w:rsidRDefault="00350F87">
            <w:r>
              <w:t>6,430</w:t>
            </w:r>
          </w:p>
        </w:tc>
      </w:tr>
      <w:tr w:rsidR="002A11AA">
        <w:tc>
          <w:tcPr>
            <w:tcW w:w="4680" w:type="dxa"/>
          </w:tcPr>
          <w:p w:rsidR="002A11AA" w:rsidRDefault="00350F87">
            <w:r>
              <w:t>Columns</w:t>
            </w:r>
          </w:p>
        </w:tc>
        <w:tc>
          <w:tcPr>
            <w:tcW w:w="4680" w:type="dxa"/>
          </w:tcPr>
          <w:p w:rsidR="002A11AA" w:rsidRDefault="00350F87">
            <w:r>
              <w:t>13</w:t>
            </w:r>
          </w:p>
        </w:tc>
      </w:tr>
      <w:tr w:rsidR="002A11AA">
        <w:tc>
          <w:tcPr>
            <w:tcW w:w="4680" w:type="dxa"/>
            <w:shd w:val="clear" w:color="auto" w:fill="F7F7F7"/>
          </w:tcPr>
          <w:p w:rsidR="002A11AA" w:rsidRDefault="00350F87">
            <w:r>
              <w:t>Duplicate rows</w:t>
            </w:r>
          </w:p>
        </w:tc>
        <w:tc>
          <w:tcPr>
            <w:tcW w:w="4680" w:type="dxa"/>
            <w:shd w:val="clear" w:color="auto" w:fill="F7F7F7"/>
          </w:tcPr>
          <w:p w:rsidR="002A11AA" w:rsidRDefault="00350F87">
            <w:r>
              <w:t>0</w:t>
            </w:r>
          </w:p>
        </w:tc>
      </w:tr>
      <w:tr w:rsidR="002A11AA">
        <w:tc>
          <w:tcPr>
            <w:tcW w:w="4680" w:type="dxa"/>
          </w:tcPr>
          <w:p w:rsidR="002A11AA" w:rsidRDefault="00350F87">
            <w:r>
              <w:t>Columns with any missing values</w:t>
            </w:r>
          </w:p>
        </w:tc>
        <w:tc>
          <w:tcPr>
            <w:tcW w:w="4680" w:type="dxa"/>
          </w:tcPr>
          <w:p w:rsidR="002A11AA" w:rsidRDefault="00350F87">
            <w:r>
              <w:t>9</w:t>
            </w:r>
          </w:p>
        </w:tc>
      </w:tr>
      <w:tr w:rsidR="002A11AA">
        <w:tc>
          <w:tcPr>
            <w:tcW w:w="4680" w:type="dxa"/>
            <w:shd w:val="clear" w:color="auto" w:fill="F7F7F7"/>
          </w:tcPr>
          <w:p w:rsidR="002A11AA" w:rsidRDefault="00350F87">
            <w:r>
              <w:t>Numeric columns</w:t>
            </w:r>
          </w:p>
        </w:tc>
        <w:tc>
          <w:tcPr>
            <w:tcW w:w="4680" w:type="dxa"/>
            <w:shd w:val="clear" w:color="auto" w:fill="F7F7F7"/>
          </w:tcPr>
          <w:p w:rsidR="002A11AA" w:rsidRDefault="00350F87">
            <w:r>
              <w:t>2</w:t>
            </w:r>
          </w:p>
        </w:tc>
      </w:tr>
      <w:tr w:rsidR="002A11AA">
        <w:tc>
          <w:tcPr>
            <w:tcW w:w="4680" w:type="dxa"/>
          </w:tcPr>
          <w:p w:rsidR="002A11AA" w:rsidRDefault="00350F87">
            <w:r>
              <w:t>Non-numeric columns</w:t>
            </w:r>
          </w:p>
        </w:tc>
        <w:tc>
          <w:tcPr>
            <w:tcW w:w="4680" w:type="dxa"/>
          </w:tcPr>
          <w:p w:rsidR="002A11AA" w:rsidRDefault="00350F87">
            <w:r>
              <w:t>11</w:t>
            </w:r>
          </w:p>
        </w:tc>
      </w:tr>
    </w:tbl>
    <w:p w:rsidR="002A11AA" w:rsidRDefault="002A11AA"/>
    <w:p w:rsidR="002A11AA" w:rsidRDefault="00350F87">
      <w:r>
        <w:rPr>
          <w:b/>
        </w:rPr>
        <w:t>Columns — Missingness &amp; Uniqueness (complete; top 30)</w:t>
      </w:r>
    </w:p>
    <w:tbl>
      <w:tblPr>
        <w:tblStyle w:val="TableGrid"/>
        <w:tblW w:w="0" w:type="auto"/>
        <w:tblLook w:val="04A0" w:firstRow="1" w:lastRow="0" w:firstColumn="1" w:lastColumn="0" w:noHBand="0" w:noVBand="1"/>
      </w:tblPr>
      <w:tblGrid>
        <w:gridCol w:w="1519"/>
        <w:gridCol w:w="884"/>
        <w:gridCol w:w="1653"/>
        <w:gridCol w:w="1395"/>
        <w:gridCol w:w="1581"/>
        <w:gridCol w:w="1824"/>
      </w:tblGrid>
      <w:tr w:rsidR="002A11AA">
        <w:tc>
          <w:tcPr>
            <w:tcW w:w="1560" w:type="dxa"/>
            <w:shd w:val="clear" w:color="auto" w:fill="D9D9D9"/>
          </w:tcPr>
          <w:p w:rsidR="002A11AA" w:rsidRDefault="00350F87">
            <w:r>
              <w:rPr>
                <w:b/>
              </w:rPr>
              <w:t>column</w:t>
            </w:r>
          </w:p>
        </w:tc>
        <w:tc>
          <w:tcPr>
            <w:tcW w:w="1560" w:type="dxa"/>
            <w:shd w:val="clear" w:color="auto" w:fill="D9D9D9"/>
          </w:tcPr>
          <w:p w:rsidR="002A11AA" w:rsidRDefault="00350F87">
            <w:r>
              <w:rPr>
                <w:b/>
              </w:rPr>
              <w:t>dtype</w:t>
            </w:r>
          </w:p>
        </w:tc>
        <w:tc>
          <w:tcPr>
            <w:tcW w:w="1560" w:type="dxa"/>
            <w:shd w:val="clear" w:color="auto" w:fill="D9D9D9"/>
          </w:tcPr>
          <w:p w:rsidR="002A11AA" w:rsidRDefault="00350F87">
            <w:r>
              <w:rPr>
                <w:b/>
              </w:rPr>
              <w:t>missing_count</w:t>
            </w:r>
          </w:p>
        </w:tc>
        <w:tc>
          <w:tcPr>
            <w:tcW w:w="1560" w:type="dxa"/>
            <w:shd w:val="clear" w:color="auto" w:fill="D9D9D9"/>
          </w:tcPr>
          <w:p w:rsidR="002A11AA" w:rsidRDefault="00350F87">
            <w:r>
              <w:rPr>
                <w:b/>
              </w:rPr>
              <w:t>missing_pct</w:t>
            </w:r>
          </w:p>
        </w:tc>
        <w:tc>
          <w:tcPr>
            <w:tcW w:w="1560" w:type="dxa"/>
            <w:shd w:val="clear" w:color="auto" w:fill="D9D9D9"/>
          </w:tcPr>
          <w:p w:rsidR="002A11AA" w:rsidRDefault="00350F87">
            <w:r>
              <w:rPr>
                <w:b/>
              </w:rPr>
              <w:t>unique_count</w:t>
            </w:r>
          </w:p>
        </w:tc>
        <w:tc>
          <w:tcPr>
            <w:tcW w:w="1560" w:type="dxa"/>
            <w:shd w:val="clear" w:color="auto" w:fill="D9D9D9"/>
          </w:tcPr>
          <w:p w:rsidR="002A11AA" w:rsidRDefault="00350F87">
            <w:r>
              <w:rPr>
                <w:b/>
              </w:rPr>
              <w:t>likely_identifier</w:t>
            </w:r>
          </w:p>
        </w:tc>
      </w:tr>
      <w:tr w:rsidR="002A11AA">
        <w:tc>
          <w:tcPr>
            <w:tcW w:w="1560" w:type="dxa"/>
            <w:shd w:val="clear" w:color="auto" w:fill="F7F7F7"/>
          </w:tcPr>
          <w:p w:rsidR="002A11AA" w:rsidRDefault="00350F87">
            <w:r>
              <w:t>size_value</w:t>
            </w:r>
          </w:p>
        </w:tc>
        <w:tc>
          <w:tcPr>
            <w:tcW w:w="1560" w:type="dxa"/>
            <w:shd w:val="clear" w:color="auto" w:fill="F7F7F7"/>
          </w:tcPr>
          <w:p w:rsidR="002A11AA" w:rsidRDefault="00350F87">
            <w:r>
              <w:t>float64</w:t>
            </w:r>
          </w:p>
        </w:tc>
        <w:tc>
          <w:tcPr>
            <w:tcW w:w="1560" w:type="dxa"/>
            <w:shd w:val="clear" w:color="auto" w:fill="F7F7F7"/>
          </w:tcPr>
          <w:p w:rsidR="002A11AA" w:rsidRDefault="00350F87">
            <w:r>
              <w:t>3,917</w:t>
            </w:r>
          </w:p>
        </w:tc>
        <w:tc>
          <w:tcPr>
            <w:tcW w:w="1560" w:type="dxa"/>
            <w:shd w:val="clear" w:color="auto" w:fill="F7F7F7"/>
          </w:tcPr>
          <w:p w:rsidR="002A11AA" w:rsidRDefault="00350F87">
            <w:r>
              <w:t>60.92</w:t>
            </w:r>
          </w:p>
        </w:tc>
        <w:tc>
          <w:tcPr>
            <w:tcW w:w="1560" w:type="dxa"/>
            <w:shd w:val="clear" w:color="auto" w:fill="F7F7F7"/>
          </w:tcPr>
          <w:p w:rsidR="002A11AA" w:rsidRDefault="00350F87">
            <w:r>
              <w:t>119</w:t>
            </w:r>
          </w:p>
        </w:tc>
        <w:tc>
          <w:tcPr>
            <w:tcW w:w="1560" w:type="dxa"/>
            <w:shd w:val="clear" w:color="auto" w:fill="F7F7F7"/>
          </w:tcPr>
          <w:p w:rsidR="002A11AA" w:rsidRDefault="00350F87">
            <w:r>
              <w:t>0</w:t>
            </w:r>
          </w:p>
        </w:tc>
      </w:tr>
      <w:tr w:rsidR="002A11AA">
        <w:tc>
          <w:tcPr>
            <w:tcW w:w="1560" w:type="dxa"/>
          </w:tcPr>
          <w:p w:rsidR="002A11AA" w:rsidRDefault="00350F87">
            <w:r>
              <w:t>size_unit</w:t>
            </w:r>
          </w:p>
        </w:tc>
        <w:tc>
          <w:tcPr>
            <w:tcW w:w="1560" w:type="dxa"/>
          </w:tcPr>
          <w:p w:rsidR="002A11AA" w:rsidRDefault="00350F87">
            <w:r>
              <w:t>object</w:t>
            </w:r>
          </w:p>
        </w:tc>
        <w:tc>
          <w:tcPr>
            <w:tcW w:w="1560" w:type="dxa"/>
          </w:tcPr>
          <w:p w:rsidR="002A11AA" w:rsidRDefault="00350F87">
            <w:r>
              <w:t>3,917</w:t>
            </w:r>
          </w:p>
        </w:tc>
        <w:tc>
          <w:tcPr>
            <w:tcW w:w="1560" w:type="dxa"/>
          </w:tcPr>
          <w:p w:rsidR="002A11AA" w:rsidRDefault="00350F87">
            <w:r>
              <w:t>60.92</w:t>
            </w:r>
          </w:p>
        </w:tc>
        <w:tc>
          <w:tcPr>
            <w:tcW w:w="1560" w:type="dxa"/>
          </w:tcPr>
          <w:p w:rsidR="002A11AA" w:rsidRDefault="00350F87">
            <w:r>
              <w:t>3</w:t>
            </w:r>
          </w:p>
        </w:tc>
        <w:tc>
          <w:tcPr>
            <w:tcW w:w="1560" w:type="dxa"/>
          </w:tcPr>
          <w:p w:rsidR="002A11AA" w:rsidRDefault="00350F87">
            <w:r>
              <w:t>0</w:t>
            </w:r>
          </w:p>
        </w:tc>
      </w:tr>
      <w:tr w:rsidR="002A11AA">
        <w:tc>
          <w:tcPr>
            <w:tcW w:w="1560" w:type="dxa"/>
            <w:shd w:val="clear" w:color="auto" w:fill="F7F7F7"/>
          </w:tcPr>
          <w:p w:rsidR="002A11AA" w:rsidRDefault="00350F87">
            <w:r>
              <w:t>size_raw</w:t>
            </w:r>
          </w:p>
        </w:tc>
        <w:tc>
          <w:tcPr>
            <w:tcW w:w="1560" w:type="dxa"/>
            <w:shd w:val="clear" w:color="auto" w:fill="F7F7F7"/>
          </w:tcPr>
          <w:p w:rsidR="002A11AA" w:rsidRDefault="00350F87">
            <w:r>
              <w:t>object</w:t>
            </w:r>
          </w:p>
        </w:tc>
        <w:tc>
          <w:tcPr>
            <w:tcW w:w="1560" w:type="dxa"/>
            <w:shd w:val="clear" w:color="auto" w:fill="F7F7F7"/>
          </w:tcPr>
          <w:p w:rsidR="002A11AA" w:rsidRDefault="00350F87">
            <w:r>
              <w:t>2,002</w:t>
            </w:r>
          </w:p>
        </w:tc>
        <w:tc>
          <w:tcPr>
            <w:tcW w:w="1560" w:type="dxa"/>
            <w:shd w:val="clear" w:color="auto" w:fill="F7F7F7"/>
          </w:tcPr>
          <w:p w:rsidR="002A11AA" w:rsidRDefault="00350F87">
            <w:r>
              <w:t>31.14</w:t>
            </w:r>
          </w:p>
        </w:tc>
        <w:tc>
          <w:tcPr>
            <w:tcW w:w="1560" w:type="dxa"/>
            <w:shd w:val="clear" w:color="auto" w:fill="F7F7F7"/>
          </w:tcPr>
          <w:p w:rsidR="002A11AA" w:rsidRDefault="00350F87">
            <w:r>
              <w:t>329</w:t>
            </w:r>
          </w:p>
        </w:tc>
        <w:tc>
          <w:tcPr>
            <w:tcW w:w="1560" w:type="dxa"/>
            <w:shd w:val="clear" w:color="auto" w:fill="F7F7F7"/>
          </w:tcPr>
          <w:p w:rsidR="002A11AA" w:rsidRDefault="00350F87">
            <w:r>
              <w:t>0</w:t>
            </w:r>
          </w:p>
        </w:tc>
      </w:tr>
      <w:tr w:rsidR="002A11AA">
        <w:tc>
          <w:tcPr>
            <w:tcW w:w="1560" w:type="dxa"/>
          </w:tcPr>
          <w:p w:rsidR="002A11AA" w:rsidRDefault="00350F87">
            <w:r>
              <w:t>product_url</w:t>
            </w:r>
          </w:p>
        </w:tc>
        <w:tc>
          <w:tcPr>
            <w:tcW w:w="1560" w:type="dxa"/>
          </w:tcPr>
          <w:p w:rsidR="002A11AA" w:rsidRDefault="00350F87">
            <w:r>
              <w:t>object</w:t>
            </w:r>
          </w:p>
        </w:tc>
        <w:tc>
          <w:tcPr>
            <w:tcW w:w="1560" w:type="dxa"/>
          </w:tcPr>
          <w:p w:rsidR="002A11AA" w:rsidRDefault="00350F87">
            <w:r>
              <w:t>689</w:t>
            </w:r>
          </w:p>
        </w:tc>
        <w:tc>
          <w:tcPr>
            <w:tcW w:w="1560" w:type="dxa"/>
          </w:tcPr>
          <w:p w:rsidR="002A11AA" w:rsidRDefault="00350F87">
            <w:r>
              <w:t>10.72</w:t>
            </w:r>
          </w:p>
        </w:tc>
        <w:tc>
          <w:tcPr>
            <w:tcW w:w="1560" w:type="dxa"/>
          </w:tcPr>
          <w:p w:rsidR="002A11AA" w:rsidRDefault="00350F87">
            <w:r>
              <w:t>5,741</w:t>
            </w:r>
          </w:p>
        </w:tc>
        <w:tc>
          <w:tcPr>
            <w:tcW w:w="1560" w:type="dxa"/>
          </w:tcPr>
          <w:p w:rsidR="002A11AA" w:rsidRDefault="00350F87">
            <w:r>
              <w:t>0</w:t>
            </w:r>
          </w:p>
        </w:tc>
      </w:tr>
      <w:tr w:rsidR="002A11AA">
        <w:tc>
          <w:tcPr>
            <w:tcW w:w="1560" w:type="dxa"/>
            <w:shd w:val="clear" w:color="auto" w:fill="F7F7F7"/>
          </w:tcPr>
          <w:p w:rsidR="002A11AA" w:rsidRDefault="00350F87">
            <w:r>
              <w:t>observed_at</w:t>
            </w:r>
          </w:p>
        </w:tc>
        <w:tc>
          <w:tcPr>
            <w:tcW w:w="1560" w:type="dxa"/>
            <w:shd w:val="clear" w:color="auto" w:fill="F7F7F7"/>
          </w:tcPr>
          <w:p w:rsidR="002A11AA" w:rsidRDefault="00350F87">
            <w:r>
              <w:t>object</w:t>
            </w:r>
          </w:p>
        </w:tc>
        <w:tc>
          <w:tcPr>
            <w:tcW w:w="1560" w:type="dxa"/>
            <w:shd w:val="clear" w:color="auto" w:fill="F7F7F7"/>
          </w:tcPr>
          <w:p w:rsidR="002A11AA" w:rsidRDefault="00350F87">
            <w:r>
              <w:t>689</w:t>
            </w:r>
          </w:p>
        </w:tc>
        <w:tc>
          <w:tcPr>
            <w:tcW w:w="1560" w:type="dxa"/>
            <w:shd w:val="clear" w:color="auto" w:fill="F7F7F7"/>
          </w:tcPr>
          <w:p w:rsidR="002A11AA" w:rsidRDefault="00350F87">
            <w:r>
              <w:t>10.72</w:t>
            </w:r>
          </w:p>
        </w:tc>
        <w:tc>
          <w:tcPr>
            <w:tcW w:w="1560" w:type="dxa"/>
            <w:shd w:val="clear" w:color="auto" w:fill="F7F7F7"/>
          </w:tcPr>
          <w:p w:rsidR="002A11AA" w:rsidRDefault="00350F87">
            <w:r>
              <w:t>2</w:t>
            </w:r>
          </w:p>
        </w:tc>
        <w:tc>
          <w:tcPr>
            <w:tcW w:w="1560" w:type="dxa"/>
            <w:shd w:val="clear" w:color="auto" w:fill="F7F7F7"/>
          </w:tcPr>
          <w:p w:rsidR="002A11AA" w:rsidRDefault="00350F87">
            <w:r>
              <w:t>0</w:t>
            </w:r>
          </w:p>
        </w:tc>
      </w:tr>
      <w:tr w:rsidR="002A11AA">
        <w:tc>
          <w:tcPr>
            <w:tcW w:w="1560" w:type="dxa"/>
          </w:tcPr>
          <w:p w:rsidR="002A11AA" w:rsidRDefault="00350F87">
            <w:r>
              <w:t>price_pkr</w:t>
            </w:r>
          </w:p>
        </w:tc>
        <w:tc>
          <w:tcPr>
            <w:tcW w:w="1560" w:type="dxa"/>
          </w:tcPr>
          <w:p w:rsidR="002A11AA" w:rsidRDefault="00350F87">
            <w:r>
              <w:t>float64</w:t>
            </w:r>
          </w:p>
        </w:tc>
        <w:tc>
          <w:tcPr>
            <w:tcW w:w="1560" w:type="dxa"/>
          </w:tcPr>
          <w:p w:rsidR="002A11AA" w:rsidRDefault="00350F87">
            <w:r>
              <w:t>324</w:t>
            </w:r>
          </w:p>
        </w:tc>
        <w:tc>
          <w:tcPr>
            <w:tcW w:w="1560" w:type="dxa"/>
          </w:tcPr>
          <w:p w:rsidR="002A11AA" w:rsidRDefault="00350F87">
            <w:r>
              <w:t>5.04</w:t>
            </w:r>
          </w:p>
        </w:tc>
        <w:tc>
          <w:tcPr>
            <w:tcW w:w="1560" w:type="dxa"/>
          </w:tcPr>
          <w:p w:rsidR="002A11AA" w:rsidRDefault="00350F87">
            <w:r>
              <w:t>1,013</w:t>
            </w:r>
          </w:p>
        </w:tc>
        <w:tc>
          <w:tcPr>
            <w:tcW w:w="1560" w:type="dxa"/>
          </w:tcPr>
          <w:p w:rsidR="002A11AA" w:rsidRDefault="00350F87">
            <w:r>
              <w:t>0</w:t>
            </w:r>
          </w:p>
        </w:tc>
      </w:tr>
      <w:tr w:rsidR="002A11AA">
        <w:tc>
          <w:tcPr>
            <w:tcW w:w="1560" w:type="dxa"/>
            <w:shd w:val="clear" w:color="auto" w:fill="F7F7F7"/>
          </w:tcPr>
          <w:p w:rsidR="002A11AA" w:rsidRDefault="00350F87">
            <w:r>
              <w:t>title</w:t>
            </w:r>
          </w:p>
        </w:tc>
        <w:tc>
          <w:tcPr>
            <w:tcW w:w="1560" w:type="dxa"/>
            <w:shd w:val="clear" w:color="auto" w:fill="F7F7F7"/>
          </w:tcPr>
          <w:p w:rsidR="002A11AA" w:rsidRDefault="00350F87">
            <w:r>
              <w:t>object</w:t>
            </w:r>
          </w:p>
        </w:tc>
        <w:tc>
          <w:tcPr>
            <w:tcW w:w="1560" w:type="dxa"/>
            <w:shd w:val="clear" w:color="auto" w:fill="F7F7F7"/>
          </w:tcPr>
          <w:p w:rsidR="002A11AA" w:rsidRDefault="00350F87">
            <w:r>
              <w:t>2</w:t>
            </w:r>
          </w:p>
        </w:tc>
        <w:tc>
          <w:tcPr>
            <w:tcW w:w="1560" w:type="dxa"/>
            <w:shd w:val="clear" w:color="auto" w:fill="F7F7F7"/>
          </w:tcPr>
          <w:p w:rsidR="002A11AA" w:rsidRDefault="00350F87">
            <w:r>
              <w:t>0.03</w:t>
            </w:r>
          </w:p>
        </w:tc>
        <w:tc>
          <w:tcPr>
            <w:tcW w:w="1560" w:type="dxa"/>
            <w:shd w:val="clear" w:color="auto" w:fill="F7F7F7"/>
          </w:tcPr>
          <w:p w:rsidR="002A11AA" w:rsidRDefault="00350F87">
            <w:r>
              <w:t>6,190</w:t>
            </w:r>
          </w:p>
        </w:tc>
        <w:tc>
          <w:tcPr>
            <w:tcW w:w="1560" w:type="dxa"/>
            <w:shd w:val="clear" w:color="auto" w:fill="F7F7F7"/>
          </w:tcPr>
          <w:p w:rsidR="002A11AA" w:rsidRDefault="00350F87">
            <w:r>
              <w:t>1</w:t>
            </w:r>
          </w:p>
        </w:tc>
      </w:tr>
      <w:tr w:rsidR="002A11AA">
        <w:tc>
          <w:tcPr>
            <w:tcW w:w="1560" w:type="dxa"/>
          </w:tcPr>
          <w:p w:rsidR="002A11AA" w:rsidRDefault="00350F87">
            <w:r>
              <w:t>brand</w:t>
            </w:r>
          </w:p>
        </w:tc>
        <w:tc>
          <w:tcPr>
            <w:tcW w:w="1560" w:type="dxa"/>
          </w:tcPr>
          <w:p w:rsidR="002A11AA" w:rsidRDefault="00350F87">
            <w:r>
              <w:t>object</w:t>
            </w:r>
          </w:p>
        </w:tc>
        <w:tc>
          <w:tcPr>
            <w:tcW w:w="1560" w:type="dxa"/>
          </w:tcPr>
          <w:p w:rsidR="002A11AA" w:rsidRDefault="00350F87">
            <w:r>
              <w:t>2</w:t>
            </w:r>
          </w:p>
        </w:tc>
        <w:tc>
          <w:tcPr>
            <w:tcW w:w="1560" w:type="dxa"/>
          </w:tcPr>
          <w:p w:rsidR="002A11AA" w:rsidRDefault="00350F87">
            <w:r>
              <w:t>0.03</w:t>
            </w:r>
          </w:p>
        </w:tc>
        <w:tc>
          <w:tcPr>
            <w:tcW w:w="1560" w:type="dxa"/>
          </w:tcPr>
          <w:p w:rsidR="002A11AA" w:rsidRDefault="00350F87">
            <w:r>
              <w:t>2,899</w:t>
            </w:r>
          </w:p>
        </w:tc>
        <w:tc>
          <w:tcPr>
            <w:tcW w:w="1560" w:type="dxa"/>
          </w:tcPr>
          <w:p w:rsidR="002A11AA" w:rsidRDefault="00350F87">
            <w:r>
              <w:t>0</w:t>
            </w:r>
          </w:p>
        </w:tc>
      </w:tr>
      <w:tr w:rsidR="002A11AA">
        <w:tc>
          <w:tcPr>
            <w:tcW w:w="1560" w:type="dxa"/>
            <w:shd w:val="clear" w:color="auto" w:fill="F7F7F7"/>
          </w:tcPr>
          <w:p w:rsidR="002A11AA" w:rsidRDefault="00350F87">
            <w:r>
              <w:t>image_url</w:t>
            </w:r>
          </w:p>
        </w:tc>
        <w:tc>
          <w:tcPr>
            <w:tcW w:w="1560" w:type="dxa"/>
            <w:shd w:val="clear" w:color="auto" w:fill="F7F7F7"/>
          </w:tcPr>
          <w:p w:rsidR="002A11AA" w:rsidRDefault="00350F87">
            <w:r>
              <w:t>object</w:t>
            </w:r>
          </w:p>
        </w:tc>
        <w:tc>
          <w:tcPr>
            <w:tcW w:w="1560" w:type="dxa"/>
            <w:shd w:val="clear" w:color="auto" w:fill="F7F7F7"/>
          </w:tcPr>
          <w:p w:rsidR="002A11AA" w:rsidRDefault="00350F87">
            <w:r>
              <w:t>2</w:t>
            </w:r>
          </w:p>
        </w:tc>
        <w:tc>
          <w:tcPr>
            <w:tcW w:w="1560" w:type="dxa"/>
            <w:shd w:val="clear" w:color="auto" w:fill="F7F7F7"/>
          </w:tcPr>
          <w:p w:rsidR="002A11AA" w:rsidRDefault="00350F87">
            <w:r>
              <w:t>0.03</w:t>
            </w:r>
          </w:p>
        </w:tc>
        <w:tc>
          <w:tcPr>
            <w:tcW w:w="1560" w:type="dxa"/>
            <w:shd w:val="clear" w:color="auto" w:fill="F7F7F7"/>
          </w:tcPr>
          <w:p w:rsidR="002A11AA" w:rsidRDefault="00350F87">
            <w:r>
              <w:t>2,597</w:t>
            </w:r>
          </w:p>
        </w:tc>
        <w:tc>
          <w:tcPr>
            <w:tcW w:w="1560" w:type="dxa"/>
            <w:shd w:val="clear" w:color="auto" w:fill="F7F7F7"/>
          </w:tcPr>
          <w:p w:rsidR="002A11AA" w:rsidRDefault="00350F87">
            <w:r>
              <w:t>0</w:t>
            </w:r>
          </w:p>
        </w:tc>
      </w:tr>
      <w:tr w:rsidR="002A11AA">
        <w:tc>
          <w:tcPr>
            <w:tcW w:w="1560" w:type="dxa"/>
          </w:tcPr>
          <w:p w:rsidR="002A11AA" w:rsidRDefault="00350F87">
            <w:r>
              <w:t>category</w:t>
            </w:r>
          </w:p>
        </w:tc>
        <w:tc>
          <w:tcPr>
            <w:tcW w:w="1560" w:type="dxa"/>
          </w:tcPr>
          <w:p w:rsidR="002A11AA" w:rsidRDefault="00350F87">
            <w:r>
              <w:t>object</w:t>
            </w:r>
          </w:p>
        </w:tc>
        <w:tc>
          <w:tcPr>
            <w:tcW w:w="1560" w:type="dxa"/>
          </w:tcPr>
          <w:p w:rsidR="002A11AA" w:rsidRDefault="00350F87">
            <w:r>
              <w:t>0</w:t>
            </w:r>
          </w:p>
        </w:tc>
        <w:tc>
          <w:tcPr>
            <w:tcW w:w="1560" w:type="dxa"/>
          </w:tcPr>
          <w:p w:rsidR="002A11AA" w:rsidRDefault="00350F87">
            <w:r>
              <w:t>0.00</w:t>
            </w:r>
          </w:p>
        </w:tc>
        <w:tc>
          <w:tcPr>
            <w:tcW w:w="1560" w:type="dxa"/>
          </w:tcPr>
          <w:p w:rsidR="002A11AA" w:rsidRDefault="00350F87">
            <w:r>
              <w:t>36</w:t>
            </w:r>
          </w:p>
        </w:tc>
        <w:tc>
          <w:tcPr>
            <w:tcW w:w="1560" w:type="dxa"/>
          </w:tcPr>
          <w:p w:rsidR="002A11AA" w:rsidRDefault="00350F87">
            <w:r>
              <w:t>0</w:t>
            </w:r>
          </w:p>
        </w:tc>
      </w:tr>
      <w:tr w:rsidR="002A11AA">
        <w:tc>
          <w:tcPr>
            <w:tcW w:w="1560" w:type="dxa"/>
            <w:shd w:val="clear" w:color="auto" w:fill="F7F7F7"/>
          </w:tcPr>
          <w:p w:rsidR="002A11AA" w:rsidRDefault="00350F87">
            <w:r>
              <w:t>retailer</w:t>
            </w:r>
          </w:p>
        </w:tc>
        <w:tc>
          <w:tcPr>
            <w:tcW w:w="1560" w:type="dxa"/>
            <w:shd w:val="clear" w:color="auto" w:fill="F7F7F7"/>
          </w:tcPr>
          <w:p w:rsidR="002A11AA" w:rsidRDefault="00350F87">
            <w:r>
              <w:t>object</w:t>
            </w:r>
          </w:p>
        </w:tc>
        <w:tc>
          <w:tcPr>
            <w:tcW w:w="1560" w:type="dxa"/>
            <w:shd w:val="clear" w:color="auto" w:fill="F7F7F7"/>
          </w:tcPr>
          <w:p w:rsidR="002A11AA" w:rsidRDefault="00350F87">
            <w:r>
              <w:t>0</w:t>
            </w:r>
          </w:p>
        </w:tc>
        <w:tc>
          <w:tcPr>
            <w:tcW w:w="1560" w:type="dxa"/>
            <w:shd w:val="clear" w:color="auto" w:fill="F7F7F7"/>
          </w:tcPr>
          <w:p w:rsidR="002A11AA" w:rsidRDefault="00350F87">
            <w:r>
              <w:t>0.00</w:t>
            </w:r>
          </w:p>
        </w:tc>
        <w:tc>
          <w:tcPr>
            <w:tcW w:w="1560" w:type="dxa"/>
            <w:shd w:val="clear" w:color="auto" w:fill="F7F7F7"/>
          </w:tcPr>
          <w:p w:rsidR="002A11AA" w:rsidRDefault="00350F87">
            <w:r>
              <w:t>4</w:t>
            </w:r>
          </w:p>
        </w:tc>
        <w:tc>
          <w:tcPr>
            <w:tcW w:w="1560" w:type="dxa"/>
            <w:shd w:val="clear" w:color="auto" w:fill="F7F7F7"/>
          </w:tcPr>
          <w:p w:rsidR="002A11AA" w:rsidRDefault="00350F87">
            <w:r>
              <w:t>0</w:t>
            </w:r>
          </w:p>
        </w:tc>
      </w:tr>
      <w:tr w:rsidR="002A11AA">
        <w:tc>
          <w:tcPr>
            <w:tcW w:w="1560" w:type="dxa"/>
          </w:tcPr>
          <w:p w:rsidR="002A11AA" w:rsidRDefault="00350F87">
            <w:r>
              <w:t>source_file</w:t>
            </w:r>
          </w:p>
        </w:tc>
        <w:tc>
          <w:tcPr>
            <w:tcW w:w="1560" w:type="dxa"/>
          </w:tcPr>
          <w:p w:rsidR="002A11AA" w:rsidRDefault="00350F87">
            <w:r>
              <w:t>object</w:t>
            </w:r>
          </w:p>
        </w:tc>
        <w:tc>
          <w:tcPr>
            <w:tcW w:w="1560" w:type="dxa"/>
          </w:tcPr>
          <w:p w:rsidR="002A11AA" w:rsidRDefault="00350F87">
            <w:r>
              <w:t>0</w:t>
            </w:r>
          </w:p>
        </w:tc>
        <w:tc>
          <w:tcPr>
            <w:tcW w:w="1560" w:type="dxa"/>
          </w:tcPr>
          <w:p w:rsidR="002A11AA" w:rsidRDefault="00350F87">
            <w:r>
              <w:t>0.00</w:t>
            </w:r>
          </w:p>
        </w:tc>
        <w:tc>
          <w:tcPr>
            <w:tcW w:w="1560" w:type="dxa"/>
          </w:tcPr>
          <w:p w:rsidR="002A11AA" w:rsidRDefault="00350F87">
            <w:r>
              <w:t>4</w:t>
            </w:r>
          </w:p>
        </w:tc>
        <w:tc>
          <w:tcPr>
            <w:tcW w:w="1560" w:type="dxa"/>
          </w:tcPr>
          <w:p w:rsidR="002A11AA" w:rsidRDefault="00350F87">
            <w:r>
              <w:t>0</w:t>
            </w:r>
          </w:p>
        </w:tc>
      </w:tr>
      <w:tr w:rsidR="002A11AA">
        <w:tc>
          <w:tcPr>
            <w:tcW w:w="1560" w:type="dxa"/>
            <w:shd w:val="clear" w:color="auto" w:fill="F7F7F7"/>
          </w:tcPr>
          <w:p w:rsidR="002A11AA" w:rsidRDefault="00350F87">
            <w:r>
              <w:t>gender_target</w:t>
            </w:r>
          </w:p>
        </w:tc>
        <w:tc>
          <w:tcPr>
            <w:tcW w:w="1560" w:type="dxa"/>
            <w:shd w:val="clear" w:color="auto" w:fill="F7F7F7"/>
          </w:tcPr>
          <w:p w:rsidR="002A11AA" w:rsidRDefault="00350F87">
            <w:r>
              <w:t>object</w:t>
            </w:r>
          </w:p>
        </w:tc>
        <w:tc>
          <w:tcPr>
            <w:tcW w:w="1560" w:type="dxa"/>
            <w:shd w:val="clear" w:color="auto" w:fill="F7F7F7"/>
          </w:tcPr>
          <w:p w:rsidR="002A11AA" w:rsidRDefault="00350F87">
            <w:r>
              <w:t>0</w:t>
            </w:r>
          </w:p>
        </w:tc>
        <w:tc>
          <w:tcPr>
            <w:tcW w:w="1560" w:type="dxa"/>
            <w:shd w:val="clear" w:color="auto" w:fill="F7F7F7"/>
          </w:tcPr>
          <w:p w:rsidR="002A11AA" w:rsidRDefault="00350F87">
            <w:r>
              <w:t>0.00</w:t>
            </w:r>
          </w:p>
        </w:tc>
        <w:tc>
          <w:tcPr>
            <w:tcW w:w="1560" w:type="dxa"/>
            <w:shd w:val="clear" w:color="auto" w:fill="F7F7F7"/>
          </w:tcPr>
          <w:p w:rsidR="002A11AA" w:rsidRDefault="00350F87">
            <w:r>
              <w:t>3</w:t>
            </w:r>
          </w:p>
        </w:tc>
        <w:tc>
          <w:tcPr>
            <w:tcW w:w="1560" w:type="dxa"/>
            <w:shd w:val="clear" w:color="auto" w:fill="F7F7F7"/>
          </w:tcPr>
          <w:p w:rsidR="002A11AA" w:rsidRDefault="00350F87">
            <w:r>
              <w:t>0</w:t>
            </w:r>
          </w:p>
        </w:tc>
      </w:tr>
    </w:tbl>
    <w:p w:rsidR="002A11AA" w:rsidRDefault="002A11AA"/>
    <w:p w:rsidR="00F403A6" w:rsidRPr="0068001E" w:rsidRDefault="0068001E">
      <w:r>
        <w:rPr>
          <w:b/>
        </w:rPr>
        <w:lastRenderedPageBreak/>
        <w:t>Top Retailer Values</w:t>
      </w:r>
    </w:p>
    <w:tbl>
      <w:tblPr>
        <w:tblStyle w:val="TableGrid"/>
        <w:tblpPr w:leftFromText="180" w:rightFromText="180" w:vertAnchor="text" w:horzAnchor="margin" w:tblpY="75"/>
        <w:tblW w:w="0" w:type="auto"/>
        <w:tblLook w:val="04A0" w:firstRow="1" w:lastRow="0" w:firstColumn="1" w:lastColumn="0" w:noHBand="0" w:noVBand="1"/>
      </w:tblPr>
      <w:tblGrid>
        <w:gridCol w:w="2956"/>
        <w:gridCol w:w="2942"/>
        <w:gridCol w:w="2958"/>
      </w:tblGrid>
      <w:tr w:rsidR="0068001E" w:rsidTr="0068001E">
        <w:tc>
          <w:tcPr>
            <w:tcW w:w="2956" w:type="dxa"/>
            <w:shd w:val="clear" w:color="auto" w:fill="D9D9D9"/>
          </w:tcPr>
          <w:p w:rsidR="0068001E" w:rsidRDefault="0068001E" w:rsidP="0068001E">
            <w:r>
              <w:rPr>
                <w:b/>
              </w:rPr>
              <w:t>retailer</w:t>
            </w:r>
          </w:p>
        </w:tc>
        <w:tc>
          <w:tcPr>
            <w:tcW w:w="2942" w:type="dxa"/>
            <w:shd w:val="clear" w:color="auto" w:fill="D9D9D9"/>
          </w:tcPr>
          <w:p w:rsidR="0068001E" w:rsidRDefault="0068001E" w:rsidP="0068001E">
            <w:r>
              <w:rPr>
                <w:b/>
              </w:rPr>
              <w:t>count</w:t>
            </w:r>
          </w:p>
        </w:tc>
        <w:tc>
          <w:tcPr>
            <w:tcW w:w="2958" w:type="dxa"/>
            <w:shd w:val="clear" w:color="auto" w:fill="D9D9D9"/>
          </w:tcPr>
          <w:p w:rsidR="0068001E" w:rsidRDefault="0068001E" w:rsidP="0068001E">
            <w:r>
              <w:rPr>
                <w:b/>
              </w:rPr>
              <w:t>percent</w:t>
            </w:r>
          </w:p>
        </w:tc>
      </w:tr>
      <w:tr w:rsidR="0068001E" w:rsidTr="0068001E">
        <w:tc>
          <w:tcPr>
            <w:tcW w:w="2956" w:type="dxa"/>
            <w:shd w:val="clear" w:color="auto" w:fill="F7F7F7"/>
          </w:tcPr>
          <w:p w:rsidR="0068001E" w:rsidRDefault="0068001E" w:rsidP="0068001E">
            <w:r>
              <w:t>daraz</w:t>
            </w:r>
          </w:p>
        </w:tc>
        <w:tc>
          <w:tcPr>
            <w:tcW w:w="2942" w:type="dxa"/>
            <w:shd w:val="clear" w:color="auto" w:fill="F7F7F7"/>
          </w:tcPr>
          <w:p w:rsidR="0068001E" w:rsidRDefault="0068001E" w:rsidP="0068001E">
            <w:r>
              <w:t>3,811</w:t>
            </w:r>
          </w:p>
        </w:tc>
        <w:tc>
          <w:tcPr>
            <w:tcW w:w="2958" w:type="dxa"/>
            <w:shd w:val="clear" w:color="auto" w:fill="F7F7F7"/>
          </w:tcPr>
          <w:p w:rsidR="0068001E" w:rsidRDefault="0068001E" w:rsidP="0068001E">
            <w:r>
              <w:t>59.27</w:t>
            </w:r>
          </w:p>
        </w:tc>
      </w:tr>
      <w:tr w:rsidR="0068001E" w:rsidTr="0068001E">
        <w:tc>
          <w:tcPr>
            <w:tcW w:w="2956" w:type="dxa"/>
          </w:tcPr>
          <w:p w:rsidR="0068001E" w:rsidRDefault="0068001E" w:rsidP="0068001E">
            <w:r>
              <w:t>alfatah</w:t>
            </w:r>
          </w:p>
        </w:tc>
        <w:tc>
          <w:tcPr>
            <w:tcW w:w="2942" w:type="dxa"/>
          </w:tcPr>
          <w:p w:rsidR="0068001E" w:rsidRDefault="0068001E" w:rsidP="0068001E">
            <w:r>
              <w:t>1,930</w:t>
            </w:r>
          </w:p>
        </w:tc>
        <w:tc>
          <w:tcPr>
            <w:tcW w:w="2958" w:type="dxa"/>
          </w:tcPr>
          <w:p w:rsidR="0068001E" w:rsidRDefault="0068001E" w:rsidP="0068001E">
            <w:r>
              <w:t>30.02</w:t>
            </w:r>
          </w:p>
        </w:tc>
      </w:tr>
      <w:tr w:rsidR="0068001E" w:rsidTr="0068001E">
        <w:tc>
          <w:tcPr>
            <w:tcW w:w="2956" w:type="dxa"/>
            <w:shd w:val="clear" w:color="auto" w:fill="F7F7F7"/>
          </w:tcPr>
          <w:p w:rsidR="0068001E" w:rsidRDefault="0068001E" w:rsidP="0068001E">
            <w:r>
              <w:t>metro</w:t>
            </w:r>
          </w:p>
        </w:tc>
        <w:tc>
          <w:tcPr>
            <w:tcW w:w="2942" w:type="dxa"/>
            <w:shd w:val="clear" w:color="auto" w:fill="F7F7F7"/>
          </w:tcPr>
          <w:p w:rsidR="0068001E" w:rsidRDefault="0068001E" w:rsidP="0068001E">
            <w:r>
              <w:t>367</w:t>
            </w:r>
          </w:p>
        </w:tc>
        <w:tc>
          <w:tcPr>
            <w:tcW w:w="2958" w:type="dxa"/>
            <w:shd w:val="clear" w:color="auto" w:fill="F7F7F7"/>
          </w:tcPr>
          <w:p w:rsidR="0068001E" w:rsidRDefault="0068001E" w:rsidP="0068001E">
            <w:r>
              <w:t>5.71</w:t>
            </w:r>
          </w:p>
        </w:tc>
      </w:tr>
      <w:tr w:rsidR="0068001E" w:rsidTr="0068001E">
        <w:tc>
          <w:tcPr>
            <w:tcW w:w="2956" w:type="dxa"/>
          </w:tcPr>
          <w:p w:rsidR="0068001E" w:rsidRDefault="0068001E" w:rsidP="0068001E">
            <w:r>
              <w:t>imtiaz</w:t>
            </w:r>
          </w:p>
        </w:tc>
        <w:tc>
          <w:tcPr>
            <w:tcW w:w="2942" w:type="dxa"/>
          </w:tcPr>
          <w:p w:rsidR="0068001E" w:rsidRDefault="0068001E" w:rsidP="0068001E">
            <w:r>
              <w:t>322</w:t>
            </w:r>
          </w:p>
        </w:tc>
        <w:tc>
          <w:tcPr>
            <w:tcW w:w="2958" w:type="dxa"/>
          </w:tcPr>
          <w:p w:rsidR="0068001E" w:rsidRDefault="0068001E" w:rsidP="0068001E">
            <w:r>
              <w:t>5.01</w:t>
            </w:r>
          </w:p>
        </w:tc>
      </w:tr>
    </w:tbl>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F403A6" w:rsidRDefault="00F403A6">
      <w:pPr>
        <w:rPr>
          <w:b/>
        </w:rPr>
      </w:pPr>
    </w:p>
    <w:p w:rsidR="0068001E" w:rsidRPr="0068001E" w:rsidRDefault="0068001E" w:rsidP="0068001E">
      <w:pPr>
        <w:pStyle w:val="Heading2"/>
        <w:rPr>
          <w:sz w:val="32"/>
          <w:szCs w:val="32"/>
        </w:rPr>
      </w:pPr>
      <w:r w:rsidRPr="0068001E">
        <w:rPr>
          <w:sz w:val="32"/>
          <w:szCs w:val="32"/>
        </w:rPr>
        <w:t>Issues:</w:t>
      </w:r>
    </w:p>
    <w:p w:rsidR="0068001E" w:rsidRDefault="0068001E" w:rsidP="0068001E">
      <w:pPr>
        <w:pStyle w:val="Heading2"/>
      </w:pPr>
      <w:r w:rsidRPr="007D40D9">
        <w:t>Overla</w:t>
      </w:r>
      <w:r>
        <w:t>p</w:t>
      </w:r>
      <w:r w:rsidRPr="007D40D9">
        <w:t xml:space="preserve">ping Categories </w:t>
      </w:r>
    </w:p>
    <w:p w:rsidR="00F403A6" w:rsidRPr="0068001E" w:rsidRDefault="0068001E">
      <w:r>
        <w:t>There are many</w:t>
      </w:r>
      <w:r>
        <w:t xml:space="preserve"> names for the same categories </w:t>
      </w:r>
    </w:p>
    <w:p w:rsidR="002A11AA" w:rsidRDefault="00350F87">
      <w:r>
        <w:rPr>
          <w:b/>
        </w:rPr>
        <w:t>Price (PKR) — Stats by Category</w:t>
      </w:r>
    </w:p>
    <w:tbl>
      <w:tblPr>
        <w:tblStyle w:val="TableGrid"/>
        <w:tblW w:w="0" w:type="auto"/>
        <w:tblLook w:val="04A0" w:firstRow="1" w:lastRow="0" w:firstColumn="1" w:lastColumn="0" w:noHBand="0" w:noVBand="1"/>
      </w:tblPr>
      <w:tblGrid>
        <w:gridCol w:w="2058"/>
        <w:gridCol w:w="735"/>
        <w:gridCol w:w="809"/>
        <w:gridCol w:w="907"/>
        <w:gridCol w:w="809"/>
        <w:gridCol w:w="809"/>
        <w:gridCol w:w="809"/>
        <w:gridCol w:w="960"/>
        <w:gridCol w:w="960"/>
      </w:tblGrid>
      <w:tr w:rsidR="002A11AA">
        <w:tc>
          <w:tcPr>
            <w:tcW w:w="1040" w:type="dxa"/>
            <w:shd w:val="clear" w:color="auto" w:fill="D9D9D9"/>
          </w:tcPr>
          <w:p w:rsidR="002A11AA" w:rsidRDefault="00350F87">
            <w:r>
              <w:rPr>
                <w:b/>
              </w:rPr>
              <w:t>category</w:t>
            </w:r>
          </w:p>
        </w:tc>
        <w:tc>
          <w:tcPr>
            <w:tcW w:w="1040" w:type="dxa"/>
            <w:shd w:val="clear" w:color="auto" w:fill="D9D9D9"/>
          </w:tcPr>
          <w:p w:rsidR="002A11AA" w:rsidRDefault="00350F87">
            <w:r>
              <w:rPr>
                <w:b/>
              </w:rPr>
              <w:t>count</w:t>
            </w:r>
          </w:p>
        </w:tc>
        <w:tc>
          <w:tcPr>
            <w:tcW w:w="1040" w:type="dxa"/>
            <w:shd w:val="clear" w:color="auto" w:fill="D9D9D9"/>
          </w:tcPr>
          <w:p w:rsidR="002A11AA" w:rsidRDefault="00350F87">
            <w:r>
              <w:rPr>
                <w:b/>
              </w:rPr>
              <w:t>mean</w:t>
            </w:r>
          </w:p>
        </w:tc>
        <w:tc>
          <w:tcPr>
            <w:tcW w:w="1040" w:type="dxa"/>
            <w:shd w:val="clear" w:color="auto" w:fill="D9D9D9"/>
          </w:tcPr>
          <w:p w:rsidR="002A11AA" w:rsidRDefault="00350F87">
            <w:r>
              <w:rPr>
                <w:b/>
              </w:rPr>
              <w:t>median</w:t>
            </w:r>
          </w:p>
        </w:tc>
        <w:tc>
          <w:tcPr>
            <w:tcW w:w="1040" w:type="dxa"/>
            <w:shd w:val="clear" w:color="auto" w:fill="D9D9D9"/>
          </w:tcPr>
          <w:p w:rsidR="002A11AA" w:rsidRDefault="00350F87">
            <w:r>
              <w:rPr>
                <w:b/>
              </w:rPr>
              <w:t>p25</w:t>
            </w:r>
          </w:p>
        </w:tc>
        <w:tc>
          <w:tcPr>
            <w:tcW w:w="1040" w:type="dxa"/>
            <w:shd w:val="clear" w:color="auto" w:fill="D9D9D9"/>
          </w:tcPr>
          <w:p w:rsidR="002A11AA" w:rsidRDefault="00350F87">
            <w:r>
              <w:rPr>
                <w:b/>
              </w:rPr>
              <w:t>p75</w:t>
            </w:r>
          </w:p>
        </w:tc>
        <w:tc>
          <w:tcPr>
            <w:tcW w:w="1040" w:type="dxa"/>
            <w:shd w:val="clear" w:color="auto" w:fill="D9D9D9"/>
          </w:tcPr>
          <w:p w:rsidR="002A11AA" w:rsidRDefault="00350F87">
            <w:r>
              <w:rPr>
                <w:b/>
              </w:rPr>
              <w:t>min</w:t>
            </w:r>
          </w:p>
        </w:tc>
        <w:tc>
          <w:tcPr>
            <w:tcW w:w="1040" w:type="dxa"/>
            <w:shd w:val="clear" w:color="auto" w:fill="D9D9D9"/>
          </w:tcPr>
          <w:p w:rsidR="002A11AA" w:rsidRDefault="00350F87">
            <w:r>
              <w:rPr>
                <w:b/>
              </w:rPr>
              <w:t>max</w:t>
            </w:r>
          </w:p>
        </w:tc>
        <w:tc>
          <w:tcPr>
            <w:tcW w:w="1040" w:type="dxa"/>
            <w:shd w:val="clear" w:color="auto" w:fill="D9D9D9"/>
          </w:tcPr>
          <w:p w:rsidR="002A11AA" w:rsidRDefault="00350F87">
            <w:r>
              <w:rPr>
                <w:b/>
              </w:rPr>
              <w:t>std</w:t>
            </w:r>
          </w:p>
        </w:tc>
      </w:tr>
      <w:tr w:rsidR="002A11AA">
        <w:tc>
          <w:tcPr>
            <w:tcW w:w="1040" w:type="dxa"/>
            <w:shd w:val="clear" w:color="auto" w:fill="F7F7F7"/>
          </w:tcPr>
          <w:p w:rsidR="002A11AA" w:rsidRDefault="00350F87">
            <w:r>
              <w:t>anti-perspirant</w:t>
            </w:r>
          </w:p>
        </w:tc>
        <w:tc>
          <w:tcPr>
            <w:tcW w:w="1040" w:type="dxa"/>
            <w:shd w:val="clear" w:color="auto" w:fill="F7F7F7"/>
          </w:tcPr>
          <w:p w:rsidR="002A11AA" w:rsidRDefault="00350F87">
            <w:r>
              <w:t>315</w:t>
            </w:r>
          </w:p>
        </w:tc>
        <w:tc>
          <w:tcPr>
            <w:tcW w:w="1040" w:type="dxa"/>
            <w:shd w:val="clear" w:color="auto" w:fill="F7F7F7"/>
          </w:tcPr>
          <w:p w:rsidR="002A11AA" w:rsidRDefault="00350F87">
            <w:r>
              <w:t>506.83</w:t>
            </w:r>
          </w:p>
        </w:tc>
        <w:tc>
          <w:tcPr>
            <w:tcW w:w="1040" w:type="dxa"/>
            <w:shd w:val="clear" w:color="auto" w:fill="F7F7F7"/>
          </w:tcPr>
          <w:p w:rsidR="002A11AA" w:rsidRDefault="00350F87">
            <w:r>
              <w:t>549.00</w:t>
            </w:r>
          </w:p>
        </w:tc>
        <w:tc>
          <w:tcPr>
            <w:tcW w:w="1040" w:type="dxa"/>
            <w:shd w:val="clear" w:color="auto" w:fill="F7F7F7"/>
          </w:tcPr>
          <w:p w:rsidR="002A11AA" w:rsidRDefault="00350F87">
            <w:r>
              <w:t>219.95</w:t>
            </w:r>
          </w:p>
        </w:tc>
        <w:tc>
          <w:tcPr>
            <w:tcW w:w="1040" w:type="dxa"/>
            <w:shd w:val="clear" w:color="auto" w:fill="F7F7F7"/>
          </w:tcPr>
          <w:p w:rsidR="002A11AA" w:rsidRDefault="00350F87">
            <w:r>
              <w:t>699.00</w:t>
            </w:r>
          </w:p>
        </w:tc>
        <w:tc>
          <w:tcPr>
            <w:tcW w:w="1040" w:type="dxa"/>
            <w:shd w:val="clear" w:color="auto" w:fill="F7F7F7"/>
          </w:tcPr>
          <w:p w:rsidR="002A11AA" w:rsidRDefault="00350F87">
            <w:r>
              <w:t>100.00</w:t>
            </w:r>
          </w:p>
        </w:tc>
        <w:tc>
          <w:tcPr>
            <w:tcW w:w="1040" w:type="dxa"/>
            <w:shd w:val="clear" w:color="auto" w:fill="F7F7F7"/>
          </w:tcPr>
          <w:p w:rsidR="002A11AA" w:rsidRDefault="00350F87">
            <w:r>
              <w:t>999.00</w:t>
            </w:r>
          </w:p>
        </w:tc>
        <w:tc>
          <w:tcPr>
            <w:tcW w:w="1040" w:type="dxa"/>
            <w:shd w:val="clear" w:color="auto" w:fill="F7F7F7"/>
          </w:tcPr>
          <w:p w:rsidR="002A11AA" w:rsidRDefault="00350F87">
            <w:r>
              <w:t>260.68</w:t>
            </w:r>
          </w:p>
        </w:tc>
      </w:tr>
      <w:tr w:rsidR="002A11AA">
        <w:tc>
          <w:tcPr>
            <w:tcW w:w="1040" w:type="dxa"/>
          </w:tcPr>
          <w:p w:rsidR="002A11AA" w:rsidRDefault="00350F87">
            <w:r>
              <w:t>anti_perspirants</w:t>
            </w:r>
          </w:p>
        </w:tc>
        <w:tc>
          <w:tcPr>
            <w:tcW w:w="1040" w:type="dxa"/>
          </w:tcPr>
          <w:p w:rsidR="002A11AA" w:rsidRDefault="00350F87">
            <w:r>
              <w:t>22</w:t>
            </w:r>
          </w:p>
        </w:tc>
        <w:tc>
          <w:tcPr>
            <w:tcW w:w="1040" w:type="dxa"/>
          </w:tcPr>
          <w:p w:rsidR="002A11AA" w:rsidRDefault="00350F87">
            <w:r>
              <w:t>95.45</w:t>
            </w:r>
          </w:p>
        </w:tc>
        <w:tc>
          <w:tcPr>
            <w:tcW w:w="1040" w:type="dxa"/>
          </w:tcPr>
          <w:p w:rsidR="002A11AA" w:rsidRDefault="00350F87">
            <w:r>
              <w:t>50.00</w:t>
            </w:r>
          </w:p>
        </w:tc>
        <w:tc>
          <w:tcPr>
            <w:tcW w:w="1040" w:type="dxa"/>
          </w:tcPr>
          <w:p w:rsidR="002A11AA" w:rsidRDefault="00350F87">
            <w:r>
              <w:t>50.00</w:t>
            </w:r>
          </w:p>
        </w:tc>
        <w:tc>
          <w:tcPr>
            <w:tcW w:w="1040" w:type="dxa"/>
          </w:tcPr>
          <w:p w:rsidR="002A11AA" w:rsidRDefault="00350F87">
            <w:r>
              <w:t>150.00</w:t>
            </w:r>
          </w:p>
        </w:tc>
        <w:tc>
          <w:tcPr>
            <w:tcW w:w="1040" w:type="dxa"/>
          </w:tcPr>
          <w:p w:rsidR="002A11AA" w:rsidRDefault="00350F87">
            <w:r>
              <w:t>50.00</w:t>
            </w:r>
          </w:p>
        </w:tc>
        <w:tc>
          <w:tcPr>
            <w:tcW w:w="1040" w:type="dxa"/>
          </w:tcPr>
          <w:p w:rsidR="002A11AA" w:rsidRDefault="00350F87">
            <w:r>
              <w:t>150.00</w:t>
            </w:r>
          </w:p>
        </w:tc>
        <w:tc>
          <w:tcPr>
            <w:tcW w:w="1040" w:type="dxa"/>
          </w:tcPr>
          <w:p w:rsidR="002A11AA" w:rsidRDefault="00350F87">
            <w:r>
              <w:t>50.96</w:t>
            </w:r>
          </w:p>
        </w:tc>
      </w:tr>
      <w:tr w:rsidR="002A11AA">
        <w:tc>
          <w:tcPr>
            <w:tcW w:w="1040" w:type="dxa"/>
            <w:shd w:val="clear" w:color="auto" w:fill="F7F7F7"/>
          </w:tcPr>
          <w:p w:rsidR="002A11AA" w:rsidRDefault="00350F87">
            <w:r>
              <w:t>body-spray</w:t>
            </w:r>
          </w:p>
        </w:tc>
        <w:tc>
          <w:tcPr>
            <w:tcW w:w="1040" w:type="dxa"/>
            <w:shd w:val="clear" w:color="auto" w:fill="F7F7F7"/>
          </w:tcPr>
          <w:p w:rsidR="002A11AA" w:rsidRDefault="00350F87">
            <w:r>
              <w:t>369</w:t>
            </w:r>
          </w:p>
        </w:tc>
        <w:tc>
          <w:tcPr>
            <w:tcW w:w="1040" w:type="dxa"/>
            <w:shd w:val="clear" w:color="auto" w:fill="F7F7F7"/>
          </w:tcPr>
          <w:p w:rsidR="002A11AA" w:rsidRDefault="00350F87">
            <w:r>
              <w:t>531.68</w:t>
            </w:r>
          </w:p>
        </w:tc>
        <w:tc>
          <w:tcPr>
            <w:tcW w:w="1040" w:type="dxa"/>
            <w:shd w:val="clear" w:color="auto" w:fill="F7F7F7"/>
          </w:tcPr>
          <w:p w:rsidR="002A11AA" w:rsidRDefault="00350F87">
            <w:r>
              <w:t>499.00</w:t>
            </w:r>
          </w:p>
        </w:tc>
        <w:tc>
          <w:tcPr>
            <w:tcW w:w="1040" w:type="dxa"/>
            <w:shd w:val="clear" w:color="auto" w:fill="F7F7F7"/>
          </w:tcPr>
          <w:p w:rsidR="002A11AA" w:rsidRDefault="00350F87">
            <w:r>
              <w:t>299.00</w:t>
            </w:r>
          </w:p>
        </w:tc>
        <w:tc>
          <w:tcPr>
            <w:tcW w:w="1040" w:type="dxa"/>
            <w:shd w:val="clear" w:color="auto" w:fill="F7F7F7"/>
          </w:tcPr>
          <w:p w:rsidR="002A11AA" w:rsidRDefault="00350F87">
            <w:r>
              <w:t>799.00</w:t>
            </w:r>
          </w:p>
        </w:tc>
        <w:tc>
          <w:tcPr>
            <w:tcW w:w="1040" w:type="dxa"/>
            <w:shd w:val="clear" w:color="auto" w:fill="F7F7F7"/>
          </w:tcPr>
          <w:p w:rsidR="002A11AA" w:rsidRDefault="00350F87">
            <w:r>
              <w:t>100.00</w:t>
            </w:r>
          </w:p>
        </w:tc>
        <w:tc>
          <w:tcPr>
            <w:tcW w:w="1040" w:type="dxa"/>
            <w:shd w:val="clear" w:color="auto" w:fill="F7F7F7"/>
          </w:tcPr>
          <w:p w:rsidR="002A11AA" w:rsidRDefault="00350F87">
            <w:r>
              <w:t>999.00</w:t>
            </w:r>
          </w:p>
        </w:tc>
        <w:tc>
          <w:tcPr>
            <w:tcW w:w="1040" w:type="dxa"/>
            <w:shd w:val="clear" w:color="auto" w:fill="F7F7F7"/>
          </w:tcPr>
          <w:p w:rsidR="002A11AA" w:rsidRDefault="00350F87">
            <w:r>
              <w:t>290.96</w:t>
            </w:r>
          </w:p>
        </w:tc>
      </w:tr>
      <w:tr w:rsidR="002A11AA">
        <w:tc>
          <w:tcPr>
            <w:tcW w:w="1040" w:type="dxa"/>
          </w:tcPr>
          <w:p w:rsidR="002A11AA" w:rsidRDefault="00350F87">
            <w:r>
              <w:t>body_spray</w:t>
            </w:r>
          </w:p>
        </w:tc>
        <w:tc>
          <w:tcPr>
            <w:tcW w:w="1040" w:type="dxa"/>
          </w:tcPr>
          <w:p w:rsidR="002A11AA" w:rsidRDefault="00350F87">
            <w:r>
              <w:t>41</w:t>
            </w:r>
          </w:p>
        </w:tc>
        <w:tc>
          <w:tcPr>
            <w:tcW w:w="1040" w:type="dxa"/>
          </w:tcPr>
          <w:p w:rsidR="002A11AA" w:rsidRDefault="00350F87">
            <w:r>
              <w:t>405.66</w:t>
            </w:r>
          </w:p>
        </w:tc>
        <w:tc>
          <w:tcPr>
            <w:tcW w:w="1040" w:type="dxa"/>
          </w:tcPr>
          <w:p w:rsidR="002A11AA" w:rsidRDefault="00350F87">
            <w:r>
              <w:t>340.00</w:t>
            </w:r>
          </w:p>
        </w:tc>
        <w:tc>
          <w:tcPr>
            <w:tcW w:w="1040" w:type="dxa"/>
          </w:tcPr>
          <w:p w:rsidR="002A11AA" w:rsidRDefault="00350F87">
            <w:r>
              <w:t>150.00</w:t>
            </w:r>
          </w:p>
        </w:tc>
        <w:tc>
          <w:tcPr>
            <w:tcW w:w="1040" w:type="dxa"/>
          </w:tcPr>
          <w:p w:rsidR="002A11AA" w:rsidRDefault="00350F87">
            <w:r>
              <w:t>595.00</w:t>
            </w:r>
          </w:p>
        </w:tc>
        <w:tc>
          <w:tcPr>
            <w:tcW w:w="1040" w:type="dxa"/>
          </w:tcPr>
          <w:p w:rsidR="002A11AA" w:rsidRDefault="00350F87">
            <w:r>
              <w:t>15.00</w:t>
            </w:r>
          </w:p>
        </w:tc>
        <w:tc>
          <w:tcPr>
            <w:tcW w:w="1040" w:type="dxa"/>
          </w:tcPr>
          <w:p w:rsidR="002A11AA" w:rsidRDefault="00350F87">
            <w:r>
              <w:t>2,000.00</w:t>
            </w:r>
          </w:p>
        </w:tc>
        <w:tc>
          <w:tcPr>
            <w:tcW w:w="1040" w:type="dxa"/>
          </w:tcPr>
          <w:p w:rsidR="002A11AA" w:rsidRDefault="00350F87">
            <w:r>
              <w:t>385.93</w:t>
            </w:r>
          </w:p>
        </w:tc>
      </w:tr>
      <w:tr w:rsidR="002A11AA">
        <w:tc>
          <w:tcPr>
            <w:tcW w:w="1040" w:type="dxa"/>
            <w:shd w:val="clear" w:color="auto" w:fill="F7F7F7"/>
          </w:tcPr>
          <w:p w:rsidR="002A11AA" w:rsidRDefault="00350F87">
            <w:r>
              <w:t>conditioner</w:t>
            </w:r>
          </w:p>
        </w:tc>
        <w:tc>
          <w:tcPr>
            <w:tcW w:w="1040" w:type="dxa"/>
            <w:shd w:val="clear" w:color="auto" w:fill="F7F7F7"/>
          </w:tcPr>
          <w:p w:rsidR="002A11AA" w:rsidRDefault="00350F87">
            <w:r>
              <w:t>411</w:t>
            </w:r>
          </w:p>
        </w:tc>
        <w:tc>
          <w:tcPr>
            <w:tcW w:w="1040" w:type="dxa"/>
            <w:shd w:val="clear" w:color="auto" w:fill="F7F7F7"/>
          </w:tcPr>
          <w:p w:rsidR="002A11AA" w:rsidRDefault="00350F87">
            <w:r>
              <w:t>442.83</w:t>
            </w:r>
          </w:p>
        </w:tc>
        <w:tc>
          <w:tcPr>
            <w:tcW w:w="1040" w:type="dxa"/>
            <w:shd w:val="clear" w:color="auto" w:fill="F7F7F7"/>
          </w:tcPr>
          <w:p w:rsidR="002A11AA" w:rsidRDefault="00350F87">
            <w:r>
              <w:t>365.00</w:t>
            </w:r>
          </w:p>
        </w:tc>
        <w:tc>
          <w:tcPr>
            <w:tcW w:w="1040" w:type="dxa"/>
            <w:shd w:val="clear" w:color="auto" w:fill="F7F7F7"/>
          </w:tcPr>
          <w:p w:rsidR="002A11AA" w:rsidRDefault="00350F87">
            <w:r>
              <w:t>169.90</w:t>
            </w:r>
          </w:p>
        </w:tc>
        <w:tc>
          <w:tcPr>
            <w:tcW w:w="1040" w:type="dxa"/>
            <w:shd w:val="clear" w:color="auto" w:fill="F7F7F7"/>
          </w:tcPr>
          <w:p w:rsidR="002A11AA" w:rsidRDefault="00350F87">
            <w:r>
              <w:t>613.50</w:t>
            </w:r>
          </w:p>
        </w:tc>
        <w:tc>
          <w:tcPr>
            <w:tcW w:w="1040" w:type="dxa"/>
            <w:shd w:val="clear" w:color="auto" w:fill="F7F7F7"/>
          </w:tcPr>
          <w:p w:rsidR="002A11AA" w:rsidRDefault="00350F87">
            <w:r>
              <w:t>101.00</w:t>
            </w:r>
          </w:p>
        </w:tc>
        <w:tc>
          <w:tcPr>
            <w:tcW w:w="1040" w:type="dxa"/>
            <w:shd w:val="clear" w:color="auto" w:fill="F7F7F7"/>
          </w:tcPr>
          <w:p w:rsidR="002A11AA" w:rsidRDefault="00350F87">
            <w:r>
              <w:t>6,000.00</w:t>
            </w:r>
          </w:p>
        </w:tc>
        <w:tc>
          <w:tcPr>
            <w:tcW w:w="1040" w:type="dxa"/>
            <w:shd w:val="clear" w:color="auto" w:fill="F7F7F7"/>
          </w:tcPr>
          <w:p w:rsidR="002A11AA" w:rsidRDefault="00350F87">
            <w:r>
              <w:t>448.56</w:t>
            </w:r>
          </w:p>
        </w:tc>
      </w:tr>
      <w:tr w:rsidR="002A11AA">
        <w:tc>
          <w:tcPr>
            <w:tcW w:w="1040" w:type="dxa"/>
          </w:tcPr>
          <w:p w:rsidR="002A11AA" w:rsidRDefault="00350F87">
            <w:r>
              <w:t>cream</w:t>
            </w:r>
          </w:p>
        </w:tc>
        <w:tc>
          <w:tcPr>
            <w:tcW w:w="1040" w:type="dxa"/>
          </w:tcPr>
          <w:p w:rsidR="002A11AA" w:rsidRDefault="00350F87">
            <w:r>
              <w:t>469</w:t>
            </w:r>
          </w:p>
        </w:tc>
        <w:tc>
          <w:tcPr>
            <w:tcW w:w="1040" w:type="dxa"/>
          </w:tcPr>
          <w:p w:rsidR="002A11AA" w:rsidRDefault="00350F87">
            <w:r>
              <w:t>344.12</w:t>
            </w:r>
          </w:p>
        </w:tc>
        <w:tc>
          <w:tcPr>
            <w:tcW w:w="1040" w:type="dxa"/>
          </w:tcPr>
          <w:p w:rsidR="002A11AA" w:rsidRDefault="00350F87">
            <w:r>
              <w:t>299.00</w:t>
            </w:r>
          </w:p>
        </w:tc>
        <w:tc>
          <w:tcPr>
            <w:tcW w:w="1040" w:type="dxa"/>
          </w:tcPr>
          <w:p w:rsidR="002A11AA" w:rsidRDefault="00350F87">
            <w:r>
              <w:t>139.50</w:t>
            </w:r>
          </w:p>
        </w:tc>
        <w:tc>
          <w:tcPr>
            <w:tcW w:w="1040" w:type="dxa"/>
          </w:tcPr>
          <w:p w:rsidR="002A11AA" w:rsidRDefault="00350F87">
            <w:r>
              <w:t>509.00</w:t>
            </w:r>
          </w:p>
        </w:tc>
        <w:tc>
          <w:tcPr>
            <w:tcW w:w="1040" w:type="dxa"/>
          </w:tcPr>
          <w:p w:rsidR="002A11AA" w:rsidRDefault="00350F87">
            <w:r>
              <w:t>0.10</w:t>
            </w:r>
          </w:p>
        </w:tc>
        <w:tc>
          <w:tcPr>
            <w:tcW w:w="1040" w:type="dxa"/>
          </w:tcPr>
          <w:p w:rsidR="002A11AA" w:rsidRDefault="00350F87">
            <w:r>
              <w:t>999.00</w:t>
            </w:r>
          </w:p>
        </w:tc>
        <w:tc>
          <w:tcPr>
            <w:tcW w:w="1040" w:type="dxa"/>
          </w:tcPr>
          <w:p w:rsidR="002A11AA" w:rsidRDefault="00350F87">
            <w:r>
              <w:t>265.28</w:t>
            </w:r>
          </w:p>
        </w:tc>
      </w:tr>
      <w:tr w:rsidR="002A11AA">
        <w:tc>
          <w:tcPr>
            <w:tcW w:w="1040" w:type="dxa"/>
            <w:shd w:val="clear" w:color="auto" w:fill="F7F7F7"/>
          </w:tcPr>
          <w:p w:rsidR="002A11AA" w:rsidRDefault="00350F87">
            <w:r>
              <w:t>creams</w:t>
            </w:r>
          </w:p>
        </w:tc>
        <w:tc>
          <w:tcPr>
            <w:tcW w:w="1040" w:type="dxa"/>
            <w:shd w:val="clear" w:color="auto" w:fill="F7F7F7"/>
          </w:tcPr>
          <w:p w:rsidR="002A11AA" w:rsidRDefault="00350F87">
            <w:r>
              <w:t>39</w:t>
            </w:r>
          </w:p>
        </w:tc>
        <w:tc>
          <w:tcPr>
            <w:tcW w:w="1040" w:type="dxa"/>
            <w:shd w:val="clear" w:color="auto" w:fill="F7F7F7"/>
          </w:tcPr>
          <w:p w:rsidR="002A11AA" w:rsidRDefault="00350F87">
            <w:r>
              <w:t>465.03</w:t>
            </w:r>
          </w:p>
        </w:tc>
        <w:tc>
          <w:tcPr>
            <w:tcW w:w="1040" w:type="dxa"/>
            <w:shd w:val="clear" w:color="auto" w:fill="F7F7F7"/>
          </w:tcPr>
          <w:p w:rsidR="002A11AA" w:rsidRDefault="00350F87">
            <w:r>
              <w:t>75.00</w:t>
            </w:r>
          </w:p>
        </w:tc>
        <w:tc>
          <w:tcPr>
            <w:tcW w:w="1040" w:type="dxa"/>
            <w:shd w:val="clear" w:color="auto" w:fill="F7F7F7"/>
          </w:tcPr>
          <w:p w:rsidR="002A11AA" w:rsidRDefault="00350F87">
            <w:r>
              <w:t>50.00</w:t>
            </w:r>
          </w:p>
        </w:tc>
        <w:tc>
          <w:tcPr>
            <w:tcW w:w="1040" w:type="dxa"/>
            <w:shd w:val="clear" w:color="auto" w:fill="F7F7F7"/>
          </w:tcPr>
          <w:p w:rsidR="002A11AA" w:rsidRDefault="00350F87">
            <w:r>
              <w:t>175.00</w:t>
            </w:r>
          </w:p>
        </w:tc>
        <w:tc>
          <w:tcPr>
            <w:tcW w:w="1040" w:type="dxa"/>
            <w:shd w:val="clear" w:color="auto" w:fill="F7F7F7"/>
          </w:tcPr>
          <w:p w:rsidR="002A11AA" w:rsidRDefault="00350F87">
            <w:r>
              <w:t>17.00</w:t>
            </w:r>
          </w:p>
        </w:tc>
        <w:tc>
          <w:tcPr>
            <w:tcW w:w="1040" w:type="dxa"/>
            <w:shd w:val="clear" w:color="auto" w:fill="F7F7F7"/>
          </w:tcPr>
          <w:p w:rsidR="002A11AA" w:rsidRDefault="00350F87">
            <w:r>
              <w:t>4,800.00</w:t>
            </w:r>
          </w:p>
        </w:tc>
        <w:tc>
          <w:tcPr>
            <w:tcW w:w="1040" w:type="dxa"/>
            <w:shd w:val="clear" w:color="auto" w:fill="F7F7F7"/>
          </w:tcPr>
          <w:p w:rsidR="002A11AA" w:rsidRDefault="00350F87">
            <w:r>
              <w:t>1,270.53</w:t>
            </w:r>
          </w:p>
        </w:tc>
      </w:tr>
      <w:tr w:rsidR="002A11AA">
        <w:tc>
          <w:tcPr>
            <w:tcW w:w="1040" w:type="dxa"/>
          </w:tcPr>
          <w:p w:rsidR="002A11AA" w:rsidRDefault="00350F87">
            <w:r>
              <w:t>deodorant</w:t>
            </w:r>
          </w:p>
        </w:tc>
        <w:tc>
          <w:tcPr>
            <w:tcW w:w="1040" w:type="dxa"/>
          </w:tcPr>
          <w:p w:rsidR="002A11AA" w:rsidRDefault="00350F87">
            <w:r>
              <w:t>403</w:t>
            </w:r>
          </w:p>
        </w:tc>
        <w:tc>
          <w:tcPr>
            <w:tcW w:w="1040" w:type="dxa"/>
          </w:tcPr>
          <w:p w:rsidR="002A11AA" w:rsidRDefault="00350F87">
            <w:r>
              <w:t>366.35</w:t>
            </w:r>
          </w:p>
        </w:tc>
        <w:tc>
          <w:tcPr>
            <w:tcW w:w="1040" w:type="dxa"/>
          </w:tcPr>
          <w:p w:rsidR="002A11AA" w:rsidRDefault="00350F87">
            <w:r>
              <w:t>395.00</w:t>
            </w:r>
          </w:p>
        </w:tc>
        <w:tc>
          <w:tcPr>
            <w:tcW w:w="1040" w:type="dxa"/>
          </w:tcPr>
          <w:p w:rsidR="002A11AA" w:rsidRDefault="00350F87">
            <w:r>
              <w:t>0.74</w:t>
            </w:r>
          </w:p>
        </w:tc>
        <w:tc>
          <w:tcPr>
            <w:tcW w:w="1040" w:type="dxa"/>
          </w:tcPr>
          <w:p w:rsidR="002A11AA" w:rsidRDefault="00350F87">
            <w:r>
              <w:t>650.00</w:t>
            </w:r>
          </w:p>
        </w:tc>
        <w:tc>
          <w:tcPr>
            <w:tcW w:w="1040" w:type="dxa"/>
          </w:tcPr>
          <w:p w:rsidR="002A11AA" w:rsidRDefault="00350F87">
            <w:r>
              <w:t>0.10</w:t>
            </w:r>
          </w:p>
        </w:tc>
        <w:tc>
          <w:tcPr>
            <w:tcW w:w="1040" w:type="dxa"/>
          </w:tcPr>
          <w:p w:rsidR="002A11AA" w:rsidRDefault="00350F87">
            <w:r>
              <w:t>999.00</w:t>
            </w:r>
          </w:p>
        </w:tc>
        <w:tc>
          <w:tcPr>
            <w:tcW w:w="1040" w:type="dxa"/>
          </w:tcPr>
          <w:p w:rsidR="002A11AA" w:rsidRDefault="00350F87">
            <w:r>
              <w:t>323.67</w:t>
            </w:r>
          </w:p>
        </w:tc>
      </w:tr>
      <w:tr w:rsidR="002A11AA">
        <w:tc>
          <w:tcPr>
            <w:tcW w:w="1040" w:type="dxa"/>
            <w:shd w:val="clear" w:color="auto" w:fill="F7F7F7"/>
          </w:tcPr>
          <w:p w:rsidR="002A11AA" w:rsidRDefault="00350F87">
            <w:r>
              <w:t>deodrant_stick_rollon</w:t>
            </w:r>
          </w:p>
        </w:tc>
        <w:tc>
          <w:tcPr>
            <w:tcW w:w="1040" w:type="dxa"/>
            <w:shd w:val="clear" w:color="auto" w:fill="F7F7F7"/>
          </w:tcPr>
          <w:p w:rsidR="002A11AA" w:rsidRDefault="00350F87">
            <w:r>
              <w:t>142</w:t>
            </w:r>
          </w:p>
        </w:tc>
        <w:tc>
          <w:tcPr>
            <w:tcW w:w="1040" w:type="dxa"/>
            <w:shd w:val="clear" w:color="auto" w:fill="F7F7F7"/>
          </w:tcPr>
          <w:p w:rsidR="002A11AA" w:rsidRDefault="00350F87">
            <w:r>
              <w:t>0.54</w:t>
            </w:r>
          </w:p>
        </w:tc>
        <w:tc>
          <w:tcPr>
            <w:tcW w:w="1040" w:type="dxa"/>
            <w:shd w:val="clear" w:color="auto" w:fill="F7F7F7"/>
          </w:tcPr>
          <w:p w:rsidR="002A11AA" w:rsidRDefault="00350F87">
            <w:r>
              <w:t>0.68</w:t>
            </w:r>
          </w:p>
        </w:tc>
        <w:tc>
          <w:tcPr>
            <w:tcW w:w="1040" w:type="dxa"/>
            <w:shd w:val="clear" w:color="auto" w:fill="F7F7F7"/>
          </w:tcPr>
          <w:p w:rsidR="002A11AA" w:rsidRDefault="00350F87">
            <w:r>
              <w:t>0.13</w:t>
            </w:r>
          </w:p>
        </w:tc>
        <w:tc>
          <w:tcPr>
            <w:tcW w:w="1040" w:type="dxa"/>
            <w:shd w:val="clear" w:color="auto" w:fill="F7F7F7"/>
          </w:tcPr>
          <w:p w:rsidR="002A11AA" w:rsidRDefault="00350F87">
            <w:r>
              <w:t>0.84</w:t>
            </w:r>
          </w:p>
        </w:tc>
        <w:tc>
          <w:tcPr>
            <w:tcW w:w="1040" w:type="dxa"/>
            <w:shd w:val="clear" w:color="auto" w:fill="F7F7F7"/>
          </w:tcPr>
          <w:p w:rsidR="002A11AA" w:rsidRDefault="00350F87">
            <w:r>
              <w:t>0.10</w:t>
            </w:r>
          </w:p>
        </w:tc>
        <w:tc>
          <w:tcPr>
            <w:tcW w:w="1040" w:type="dxa"/>
            <w:shd w:val="clear" w:color="auto" w:fill="F7F7F7"/>
          </w:tcPr>
          <w:p w:rsidR="002A11AA" w:rsidRDefault="00350F87">
            <w:r>
              <w:t>0.99</w:t>
            </w:r>
          </w:p>
        </w:tc>
        <w:tc>
          <w:tcPr>
            <w:tcW w:w="1040" w:type="dxa"/>
            <w:shd w:val="clear" w:color="auto" w:fill="F7F7F7"/>
          </w:tcPr>
          <w:p w:rsidR="002A11AA" w:rsidRDefault="00350F87">
            <w:r>
              <w:t>0.31</w:t>
            </w:r>
          </w:p>
        </w:tc>
      </w:tr>
      <w:tr w:rsidR="002A11AA">
        <w:tc>
          <w:tcPr>
            <w:tcW w:w="1040" w:type="dxa"/>
          </w:tcPr>
          <w:p w:rsidR="002A11AA" w:rsidRDefault="00350F87">
            <w:r>
              <w:t>face wash</w:t>
            </w:r>
          </w:p>
        </w:tc>
        <w:tc>
          <w:tcPr>
            <w:tcW w:w="1040" w:type="dxa"/>
          </w:tcPr>
          <w:p w:rsidR="002A11AA" w:rsidRDefault="00350F87">
            <w:r>
              <w:t>479</w:t>
            </w:r>
          </w:p>
        </w:tc>
        <w:tc>
          <w:tcPr>
            <w:tcW w:w="1040" w:type="dxa"/>
          </w:tcPr>
          <w:p w:rsidR="002A11AA" w:rsidRDefault="00350F87">
            <w:r>
              <w:t>0.43</w:t>
            </w:r>
          </w:p>
        </w:tc>
        <w:tc>
          <w:tcPr>
            <w:tcW w:w="1040" w:type="dxa"/>
          </w:tcPr>
          <w:p w:rsidR="002A11AA" w:rsidRDefault="00350F87">
            <w:r>
              <w:t>0.40</w:t>
            </w:r>
          </w:p>
        </w:tc>
        <w:tc>
          <w:tcPr>
            <w:tcW w:w="1040" w:type="dxa"/>
          </w:tcPr>
          <w:p w:rsidR="002A11AA" w:rsidRDefault="00350F87">
            <w:r>
              <w:t>0.18</w:t>
            </w:r>
          </w:p>
        </w:tc>
        <w:tc>
          <w:tcPr>
            <w:tcW w:w="1040" w:type="dxa"/>
          </w:tcPr>
          <w:p w:rsidR="002A11AA" w:rsidRDefault="00350F87">
            <w:r>
              <w:t>0.65</w:t>
            </w:r>
          </w:p>
        </w:tc>
        <w:tc>
          <w:tcPr>
            <w:tcW w:w="1040" w:type="dxa"/>
          </w:tcPr>
          <w:p w:rsidR="002A11AA" w:rsidRDefault="00350F87">
            <w:r>
              <w:t>0.10</w:t>
            </w:r>
          </w:p>
        </w:tc>
        <w:tc>
          <w:tcPr>
            <w:tcW w:w="1040" w:type="dxa"/>
          </w:tcPr>
          <w:p w:rsidR="002A11AA" w:rsidRDefault="00350F87">
            <w:r>
              <w:t>0.99</w:t>
            </w:r>
          </w:p>
        </w:tc>
        <w:tc>
          <w:tcPr>
            <w:tcW w:w="1040" w:type="dxa"/>
          </w:tcPr>
          <w:p w:rsidR="002A11AA" w:rsidRDefault="00350F87">
            <w:r>
              <w:t>0.25</w:t>
            </w:r>
          </w:p>
        </w:tc>
      </w:tr>
      <w:tr w:rsidR="002A11AA">
        <w:tc>
          <w:tcPr>
            <w:tcW w:w="1040" w:type="dxa"/>
            <w:shd w:val="clear" w:color="auto" w:fill="F7F7F7"/>
          </w:tcPr>
          <w:p w:rsidR="002A11AA" w:rsidRDefault="00350F87">
            <w:r>
              <w:t>facewash</w:t>
            </w:r>
          </w:p>
        </w:tc>
        <w:tc>
          <w:tcPr>
            <w:tcW w:w="1040" w:type="dxa"/>
            <w:shd w:val="clear" w:color="auto" w:fill="F7F7F7"/>
          </w:tcPr>
          <w:p w:rsidR="002A11AA" w:rsidRDefault="00350F87">
            <w:r>
              <w:t>376</w:t>
            </w:r>
          </w:p>
        </w:tc>
        <w:tc>
          <w:tcPr>
            <w:tcW w:w="1040" w:type="dxa"/>
            <w:shd w:val="clear" w:color="auto" w:fill="F7F7F7"/>
          </w:tcPr>
          <w:p w:rsidR="002A11AA" w:rsidRDefault="00350F87">
            <w:r>
              <w:t>458.06</w:t>
            </w:r>
          </w:p>
        </w:tc>
        <w:tc>
          <w:tcPr>
            <w:tcW w:w="1040" w:type="dxa"/>
            <w:shd w:val="clear" w:color="auto" w:fill="F7F7F7"/>
          </w:tcPr>
          <w:p w:rsidR="002A11AA" w:rsidRDefault="00350F87">
            <w:r>
              <w:t>445.00</w:t>
            </w:r>
          </w:p>
        </w:tc>
        <w:tc>
          <w:tcPr>
            <w:tcW w:w="1040" w:type="dxa"/>
            <w:shd w:val="clear" w:color="auto" w:fill="F7F7F7"/>
          </w:tcPr>
          <w:p w:rsidR="002A11AA" w:rsidRDefault="00350F87">
            <w:r>
              <w:t>299.00</w:t>
            </w:r>
          </w:p>
        </w:tc>
        <w:tc>
          <w:tcPr>
            <w:tcW w:w="1040" w:type="dxa"/>
            <w:shd w:val="clear" w:color="auto" w:fill="F7F7F7"/>
          </w:tcPr>
          <w:p w:rsidR="002A11AA" w:rsidRDefault="00350F87">
            <w:r>
              <w:t>589.25</w:t>
            </w:r>
          </w:p>
        </w:tc>
        <w:tc>
          <w:tcPr>
            <w:tcW w:w="1040" w:type="dxa"/>
            <w:shd w:val="clear" w:color="auto" w:fill="F7F7F7"/>
          </w:tcPr>
          <w:p w:rsidR="002A11AA" w:rsidRDefault="00350F87">
            <w:r>
              <w:t>100.00</w:t>
            </w:r>
          </w:p>
        </w:tc>
        <w:tc>
          <w:tcPr>
            <w:tcW w:w="1040" w:type="dxa"/>
            <w:shd w:val="clear" w:color="auto" w:fill="F7F7F7"/>
          </w:tcPr>
          <w:p w:rsidR="002A11AA" w:rsidRDefault="00350F87">
            <w:r>
              <w:t>999.00</w:t>
            </w:r>
          </w:p>
        </w:tc>
        <w:tc>
          <w:tcPr>
            <w:tcW w:w="1040" w:type="dxa"/>
            <w:shd w:val="clear" w:color="auto" w:fill="F7F7F7"/>
          </w:tcPr>
          <w:p w:rsidR="002A11AA" w:rsidRDefault="00350F87">
            <w:r>
              <w:t>211.69</w:t>
            </w:r>
          </w:p>
        </w:tc>
      </w:tr>
      <w:tr w:rsidR="002A11AA">
        <w:tc>
          <w:tcPr>
            <w:tcW w:w="1040" w:type="dxa"/>
          </w:tcPr>
          <w:p w:rsidR="002A11AA" w:rsidRDefault="00350F87">
            <w:r>
              <w:t>facewashes</w:t>
            </w:r>
          </w:p>
        </w:tc>
        <w:tc>
          <w:tcPr>
            <w:tcW w:w="1040" w:type="dxa"/>
          </w:tcPr>
          <w:p w:rsidR="002A11AA" w:rsidRDefault="00350F87">
            <w:r>
              <w:t>33</w:t>
            </w:r>
          </w:p>
        </w:tc>
        <w:tc>
          <w:tcPr>
            <w:tcW w:w="1040" w:type="dxa"/>
          </w:tcPr>
          <w:p w:rsidR="002A11AA" w:rsidRDefault="00350F87">
            <w:r>
              <w:t>377.12</w:t>
            </w:r>
          </w:p>
        </w:tc>
        <w:tc>
          <w:tcPr>
            <w:tcW w:w="1040" w:type="dxa"/>
          </w:tcPr>
          <w:p w:rsidR="002A11AA" w:rsidRDefault="00350F87">
            <w:r>
              <w:t>100.00</w:t>
            </w:r>
          </w:p>
        </w:tc>
        <w:tc>
          <w:tcPr>
            <w:tcW w:w="1040" w:type="dxa"/>
          </w:tcPr>
          <w:p w:rsidR="002A11AA" w:rsidRDefault="00350F87">
            <w:r>
              <w:t>50.00</w:t>
            </w:r>
          </w:p>
        </w:tc>
        <w:tc>
          <w:tcPr>
            <w:tcW w:w="1040" w:type="dxa"/>
          </w:tcPr>
          <w:p w:rsidR="002A11AA" w:rsidRDefault="00350F87">
            <w:r>
              <w:t>100.00</w:t>
            </w:r>
          </w:p>
        </w:tc>
        <w:tc>
          <w:tcPr>
            <w:tcW w:w="1040" w:type="dxa"/>
          </w:tcPr>
          <w:p w:rsidR="002A11AA" w:rsidRDefault="00350F87">
            <w:r>
              <w:t>40.00</w:t>
            </w:r>
          </w:p>
        </w:tc>
        <w:tc>
          <w:tcPr>
            <w:tcW w:w="1040" w:type="dxa"/>
          </w:tcPr>
          <w:p w:rsidR="002A11AA" w:rsidRDefault="00350F87">
            <w:r>
              <w:t>3,975.00</w:t>
            </w:r>
          </w:p>
        </w:tc>
        <w:tc>
          <w:tcPr>
            <w:tcW w:w="1040" w:type="dxa"/>
          </w:tcPr>
          <w:p w:rsidR="002A11AA" w:rsidRDefault="00350F87">
            <w:r>
              <w:t>957.50</w:t>
            </w:r>
          </w:p>
        </w:tc>
      </w:tr>
      <w:tr w:rsidR="002A11AA">
        <w:tc>
          <w:tcPr>
            <w:tcW w:w="1040" w:type="dxa"/>
            <w:shd w:val="clear" w:color="auto" w:fill="F7F7F7"/>
          </w:tcPr>
          <w:p w:rsidR="002A11AA" w:rsidRDefault="00350F87">
            <w:r>
              <w:t>handwash</w:t>
            </w:r>
          </w:p>
        </w:tc>
        <w:tc>
          <w:tcPr>
            <w:tcW w:w="1040" w:type="dxa"/>
            <w:shd w:val="clear" w:color="auto" w:fill="F7F7F7"/>
          </w:tcPr>
          <w:p w:rsidR="002A11AA" w:rsidRDefault="00350F87">
            <w:r>
              <w:t>388</w:t>
            </w:r>
          </w:p>
        </w:tc>
        <w:tc>
          <w:tcPr>
            <w:tcW w:w="1040" w:type="dxa"/>
            <w:shd w:val="clear" w:color="auto" w:fill="F7F7F7"/>
          </w:tcPr>
          <w:p w:rsidR="002A11AA" w:rsidRDefault="00350F87">
            <w:r>
              <w:t>341.52</w:t>
            </w:r>
          </w:p>
        </w:tc>
        <w:tc>
          <w:tcPr>
            <w:tcW w:w="1040" w:type="dxa"/>
            <w:shd w:val="clear" w:color="auto" w:fill="F7F7F7"/>
          </w:tcPr>
          <w:p w:rsidR="002A11AA" w:rsidRDefault="00350F87">
            <w:r>
              <w:t>298.50</w:t>
            </w:r>
          </w:p>
        </w:tc>
        <w:tc>
          <w:tcPr>
            <w:tcW w:w="1040" w:type="dxa"/>
            <w:shd w:val="clear" w:color="auto" w:fill="F7F7F7"/>
          </w:tcPr>
          <w:p w:rsidR="002A11AA" w:rsidRDefault="00350F87">
            <w:r>
              <w:t>199.00</w:t>
            </w:r>
          </w:p>
        </w:tc>
        <w:tc>
          <w:tcPr>
            <w:tcW w:w="1040" w:type="dxa"/>
            <w:shd w:val="clear" w:color="auto" w:fill="F7F7F7"/>
          </w:tcPr>
          <w:p w:rsidR="002A11AA" w:rsidRDefault="00350F87">
            <w:r>
              <w:t>434.00</w:t>
            </w:r>
          </w:p>
        </w:tc>
        <w:tc>
          <w:tcPr>
            <w:tcW w:w="1040" w:type="dxa"/>
            <w:shd w:val="clear" w:color="auto" w:fill="F7F7F7"/>
          </w:tcPr>
          <w:p w:rsidR="002A11AA" w:rsidRDefault="00350F87">
            <w:r>
              <w:t>100.00</w:t>
            </w:r>
          </w:p>
        </w:tc>
        <w:tc>
          <w:tcPr>
            <w:tcW w:w="1040" w:type="dxa"/>
            <w:shd w:val="clear" w:color="auto" w:fill="F7F7F7"/>
          </w:tcPr>
          <w:p w:rsidR="002A11AA" w:rsidRDefault="00350F87">
            <w:r>
              <w:t>999.00</w:t>
            </w:r>
          </w:p>
        </w:tc>
        <w:tc>
          <w:tcPr>
            <w:tcW w:w="1040" w:type="dxa"/>
            <w:shd w:val="clear" w:color="auto" w:fill="F7F7F7"/>
          </w:tcPr>
          <w:p w:rsidR="002A11AA" w:rsidRDefault="00350F87">
            <w:r>
              <w:t>198.20</w:t>
            </w:r>
          </w:p>
        </w:tc>
      </w:tr>
      <w:tr w:rsidR="002A11AA">
        <w:tc>
          <w:tcPr>
            <w:tcW w:w="1040" w:type="dxa"/>
          </w:tcPr>
          <w:p w:rsidR="002A11AA" w:rsidRDefault="00350F87">
            <w:r>
              <w:t>lotion</w:t>
            </w:r>
          </w:p>
        </w:tc>
        <w:tc>
          <w:tcPr>
            <w:tcW w:w="1040" w:type="dxa"/>
          </w:tcPr>
          <w:p w:rsidR="002A11AA" w:rsidRDefault="00350F87">
            <w:r>
              <w:t>906</w:t>
            </w:r>
          </w:p>
        </w:tc>
        <w:tc>
          <w:tcPr>
            <w:tcW w:w="1040" w:type="dxa"/>
          </w:tcPr>
          <w:p w:rsidR="002A11AA" w:rsidRDefault="00350F87">
            <w:r>
              <w:t>104.45</w:t>
            </w:r>
          </w:p>
        </w:tc>
        <w:tc>
          <w:tcPr>
            <w:tcW w:w="1040" w:type="dxa"/>
          </w:tcPr>
          <w:p w:rsidR="002A11AA" w:rsidRDefault="00350F87">
            <w:r>
              <w:t>0.50</w:t>
            </w:r>
          </w:p>
        </w:tc>
        <w:tc>
          <w:tcPr>
            <w:tcW w:w="1040" w:type="dxa"/>
          </w:tcPr>
          <w:p w:rsidR="002A11AA" w:rsidRDefault="00350F87">
            <w:r>
              <w:t>0.20</w:t>
            </w:r>
          </w:p>
        </w:tc>
        <w:tc>
          <w:tcPr>
            <w:tcW w:w="1040" w:type="dxa"/>
          </w:tcPr>
          <w:p w:rsidR="002A11AA" w:rsidRDefault="00350F87">
            <w:r>
              <w:t>103.68</w:t>
            </w:r>
          </w:p>
        </w:tc>
        <w:tc>
          <w:tcPr>
            <w:tcW w:w="1040" w:type="dxa"/>
          </w:tcPr>
          <w:p w:rsidR="002A11AA" w:rsidRDefault="00350F87">
            <w:r>
              <w:t>0.10</w:t>
            </w:r>
          </w:p>
        </w:tc>
        <w:tc>
          <w:tcPr>
            <w:tcW w:w="1040" w:type="dxa"/>
          </w:tcPr>
          <w:p w:rsidR="002A11AA" w:rsidRDefault="00350F87">
            <w:r>
              <w:t>955.00</w:t>
            </w:r>
          </w:p>
        </w:tc>
        <w:tc>
          <w:tcPr>
            <w:tcW w:w="1040" w:type="dxa"/>
          </w:tcPr>
          <w:p w:rsidR="002A11AA" w:rsidRDefault="00350F87">
            <w:r>
              <w:t>211.31</w:t>
            </w:r>
          </w:p>
        </w:tc>
      </w:tr>
      <w:tr w:rsidR="002A11AA">
        <w:tc>
          <w:tcPr>
            <w:tcW w:w="1040" w:type="dxa"/>
            <w:shd w:val="clear" w:color="auto" w:fill="F7F7F7"/>
          </w:tcPr>
          <w:p w:rsidR="002A11AA" w:rsidRDefault="00350F87">
            <w:r>
              <w:t>razor</w:t>
            </w:r>
          </w:p>
        </w:tc>
        <w:tc>
          <w:tcPr>
            <w:tcW w:w="1040" w:type="dxa"/>
            <w:shd w:val="clear" w:color="auto" w:fill="F7F7F7"/>
          </w:tcPr>
          <w:p w:rsidR="002A11AA" w:rsidRDefault="00350F87">
            <w:r>
              <w:t>455</w:t>
            </w:r>
          </w:p>
        </w:tc>
        <w:tc>
          <w:tcPr>
            <w:tcW w:w="1040" w:type="dxa"/>
            <w:shd w:val="clear" w:color="auto" w:fill="F7F7F7"/>
          </w:tcPr>
          <w:p w:rsidR="002A11AA" w:rsidRDefault="00350F87">
            <w:r>
              <w:t>307.93</w:t>
            </w:r>
          </w:p>
        </w:tc>
        <w:tc>
          <w:tcPr>
            <w:tcW w:w="1040" w:type="dxa"/>
            <w:shd w:val="clear" w:color="auto" w:fill="F7F7F7"/>
          </w:tcPr>
          <w:p w:rsidR="002A11AA" w:rsidRDefault="00350F87">
            <w:r>
              <w:t>238.00</w:t>
            </w:r>
          </w:p>
        </w:tc>
        <w:tc>
          <w:tcPr>
            <w:tcW w:w="1040" w:type="dxa"/>
            <w:shd w:val="clear" w:color="auto" w:fill="F7F7F7"/>
          </w:tcPr>
          <w:p w:rsidR="002A11AA" w:rsidRDefault="00350F87">
            <w:r>
              <w:t>149.00</w:t>
            </w:r>
          </w:p>
        </w:tc>
        <w:tc>
          <w:tcPr>
            <w:tcW w:w="1040" w:type="dxa"/>
            <w:shd w:val="clear" w:color="auto" w:fill="F7F7F7"/>
          </w:tcPr>
          <w:p w:rsidR="002A11AA" w:rsidRDefault="00350F87">
            <w:r>
              <w:t>399.00</w:t>
            </w:r>
          </w:p>
        </w:tc>
        <w:tc>
          <w:tcPr>
            <w:tcW w:w="1040" w:type="dxa"/>
            <w:shd w:val="clear" w:color="auto" w:fill="F7F7F7"/>
          </w:tcPr>
          <w:p w:rsidR="002A11AA" w:rsidRDefault="00350F87">
            <w:r>
              <w:t>0.11</w:t>
            </w:r>
          </w:p>
        </w:tc>
        <w:tc>
          <w:tcPr>
            <w:tcW w:w="1040" w:type="dxa"/>
            <w:shd w:val="clear" w:color="auto" w:fill="F7F7F7"/>
          </w:tcPr>
          <w:p w:rsidR="002A11AA" w:rsidRDefault="00350F87">
            <w:r>
              <w:t>999.00</w:t>
            </w:r>
          </w:p>
        </w:tc>
        <w:tc>
          <w:tcPr>
            <w:tcW w:w="1040" w:type="dxa"/>
            <w:shd w:val="clear" w:color="auto" w:fill="F7F7F7"/>
          </w:tcPr>
          <w:p w:rsidR="002A11AA" w:rsidRDefault="00350F87">
            <w:r>
              <w:t>256.55</w:t>
            </w:r>
          </w:p>
        </w:tc>
      </w:tr>
      <w:tr w:rsidR="002A11AA">
        <w:tc>
          <w:tcPr>
            <w:tcW w:w="1040" w:type="dxa"/>
          </w:tcPr>
          <w:p w:rsidR="002A11AA" w:rsidRDefault="00350F87">
            <w:r>
              <w:t>shampoo</w:t>
            </w:r>
          </w:p>
        </w:tc>
        <w:tc>
          <w:tcPr>
            <w:tcW w:w="1040" w:type="dxa"/>
          </w:tcPr>
          <w:p w:rsidR="002A11AA" w:rsidRDefault="00350F87">
            <w:r>
              <w:t>483</w:t>
            </w:r>
          </w:p>
        </w:tc>
        <w:tc>
          <w:tcPr>
            <w:tcW w:w="1040" w:type="dxa"/>
          </w:tcPr>
          <w:p w:rsidR="002A11AA" w:rsidRDefault="00350F87">
            <w:r>
              <w:t>277.71</w:t>
            </w:r>
          </w:p>
        </w:tc>
        <w:tc>
          <w:tcPr>
            <w:tcW w:w="1040" w:type="dxa"/>
          </w:tcPr>
          <w:p w:rsidR="002A11AA" w:rsidRDefault="00350F87">
            <w:r>
              <w:t>160.00</w:t>
            </w:r>
          </w:p>
        </w:tc>
        <w:tc>
          <w:tcPr>
            <w:tcW w:w="1040" w:type="dxa"/>
          </w:tcPr>
          <w:p w:rsidR="002A11AA" w:rsidRDefault="00350F87">
            <w:r>
              <w:t>0.70</w:t>
            </w:r>
          </w:p>
        </w:tc>
        <w:tc>
          <w:tcPr>
            <w:tcW w:w="1040" w:type="dxa"/>
          </w:tcPr>
          <w:p w:rsidR="002A11AA" w:rsidRDefault="00350F87">
            <w:r>
              <w:t>450.00</w:t>
            </w:r>
          </w:p>
        </w:tc>
        <w:tc>
          <w:tcPr>
            <w:tcW w:w="1040" w:type="dxa"/>
          </w:tcPr>
          <w:p w:rsidR="002A11AA" w:rsidRDefault="00350F87">
            <w:r>
              <w:t>0.10</w:t>
            </w:r>
          </w:p>
        </w:tc>
        <w:tc>
          <w:tcPr>
            <w:tcW w:w="1040" w:type="dxa"/>
          </w:tcPr>
          <w:p w:rsidR="002A11AA" w:rsidRDefault="00350F87">
            <w:r>
              <w:t>999.00</w:t>
            </w:r>
          </w:p>
        </w:tc>
        <w:tc>
          <w:tcPr>
            <w:tcW w:w="1040" w:type="dxa"/>
          </w:tcPr>
          <w:p w:rsidR="002A11AA" w:rsidRDefault="00350F87">
            <w:r>
              <w:t>290.12</w:t>
            </w:r>
          </w:p>
        </w:tc>
      </w:tr>
      <w:tr w:rsidR="002A11AA">
        <w:tc>
          <w:tcPr>
            <w:tcW w:w="1040" w:type="dxa"/>
            <w:shd w:val="clear" w:color="auto" w:fill="F7F7F7"/>
          </w:tcPr>
          <w:p w:rsidR="002A11AA" w:rsidRDefault="00350F87">
            <w:r>
              <w:t>shampoos</w:t>
            </w:r>
          </w:p>
        </w:tc>
        <w:tc>
          <w:tcPr>
            <w:tcW w:w="1040" w:type="dxa"/>
            <w:shd w:val="clear" w:color="auto" w:fill="F7F7F7"/>
          </w:tcPr>
          <w:p w:rsidR="002A11AA" w:rsidRDefault="00350F87">
            <w:r>
              <w:t>168</w:t>
            </w:r>
          </w:p>
        </w:tc>
        <w:tc>
          <w:tcPr>
            <w:tcW w:w="1040" w:type="dxa"/>
            <w:shd w:val="clear" w:color="auto" w:fill="F7F7F7"/>
          </w:tcPr>
          <w:p w:rsidR="002A11AA" w:rsidRDefault="00350F87">
            <w:r>
              <w:t>489.20</w:t>
            </w:r>
          </w:p>
        </w:tc>
        <w:tc>
          <w:tcPr>
            <w:tcW w:w="1040" w:type="dxa"/>
            <w:shd w:val="clear" w:color="auto" w:fill="F7F7F7"/>
          </w:tcPr>
          <w:p w:rsidR="002A11AA" w:rsidRDefault="00350F87">
            <w:r>
              <w:t>360.00</w:t>
            </w:r>
          </w:p>
        </w:tc>
        <w:tc>
          <w:tcPr>
            <w:tcW w:w="1040" w:type="dxa"/>
            <w:shd w:val="clear" w:color="auto" w:fill="F7F7F7"/>
          </w:tcPr>
          <w:p w:rsidR="002A11AA" w:rsidRDefault="00350F87">
            <w:r>
              <w:t>180.00</w:t>
            </w:r>
          </w:p>
        </w:tc>
        <w:tc>
          <w:tcPr>
            <w:tcW w:w="1040" w:type="dxa"/>
            <w:shd w:val="clear" w:color="auto" w:fill="F7F7F7"/>
          </w:tcPr>
          <w:p w:rsidR="002A11AA" w:rsidRDefault="00350F87">
            <w:r>
              <w:t>400.00</w:t>
            </w:r>
          </w:p>
        </w:tc>
        <w:tc>
          <w:tcPr>
            <w:tcW w:w="1040" w:type="dxa"/>
            <w:shd w:val="clear" w:color="auto" w:fill="F7F7F7"/>
          </w:tcPr>
          <w:p w:rsidR="002A11AA" w:rsidRDefault="00350F87">
            <w:r>
              <w:t>10.00</w:t>
            </w:r>
          </w:p>
        </w:tc>
        <w:tc>
          <w:tcPr>
            <w:tcW w:w="1040" w:type="dxa"/>
            <w:shd w:val="clear" w:color="auto" w:fill="F7F7F7"/>
          </w:tcPr>
          <w:p w:rsidR="002A11AA" w:rsidRDefault="00350F87">
            <w:r>
              <w:t>6,000.00</w:t>
            </w:r>
          </w:p>
        </w:tc>
        <w:tc>
          <w:tcPr>
            <w:tcW w:w="1040" w:type="dxa"/>
            <w:shd w:val="clear" w:color="auto" w:fill="F7F7F7"/>
          </w:tcPr>
          <w:p w:rsidR="002A11AA" w:rsidRDefault="00350F87">
            <w:r>
              <w:t>840.80</w:t>
            </w:r>
          </w:p>
        </w:tc>
      </w:tr>
      <w:tr w:rsidR="002A11AA">
        <w:tc>
          <w:tcPr>
            <w:tcW w:w="1040" w:type="dxa"/>
          </w:tcPr>
          <w:p w:rsidR="002A11AA" w:rsidRDefault="00350F87">
            <w:r>
              <w:t>soap</w:t>
            </w:r>
          </w:p>
        </w:tc>
        <w:tc>
          <w:tcPr>
            <w:tcW w:w="1040" w:type="dxa"/>
          </w:tcPr>
          <w:p w:rsidR="002A11AA" w:rsidRDefault="00350F87">
            <w:r>
              <w:t>607</w:t>
            </w:r>
          </w:p>
        </w:tc>
        <w:tc>
          <w:tcPr>
            <w:tcW w:w="1040" w:type="dxa"/>
          </w:tcPr>
          <w:p w:rsidR="002A11AA" w:rsidRDefault="00350F87">
            <w:r>
              <w:t>253.00</w:t>
            </w:r>
          </w:p>
        </w:tc>
        <w:tc>
          <w:tcPr>
            <w:tcW w:w="1040" w:type="dxa"/>
          </w:tcPr>
          <w:p w:rsidR="002A11AA" w:rsidRDefault="00350F87">
            <w:r>
              <w:t>180.00</w:t>
            </w:r>
          </w:p>
        </w:tc>
        <w:tc>
          <w:tcPr>
            <w:tcW w:w="1040" w:type="dxa"/>
          </w:tcPr>
          <w:p w:rsidR="002A11AA" w:rsidRDefault="00350F87">
            <w:r>
              <w:t>0.40</w:t>
            </w:r>
          </w:p>
        </w:tc>
        <w:tc>
          <w:tcPr>
            <w:tcW w:w="1040" w:type="dxa"/>
          </w:tcPr>
          <w:p w:rsidR="002A11AA" w:rsidRDefault="00350F87">
            <w:r>
              <w:t>399.00</w:t>
            </w:r>
          </w:p>
        </w:tc>
        <w:tc>
          <w:tcPr>
            <w:tcW w:w="1040" w:type="dxa"/>
          </w:tcPr>
          <w:p w:rsidR="002A11AA" w:rsidRDefault="00350F87">
            <w:r>
              <w:t>0.10</w:t>
            </w:r>
          </w:p>
        </w:tc>
        <w:tc>
          <w:tcPr>
            <w:tcW w:w="1040" w:type="dxa"/>
          </w:tcPr>
          <w:p w:rsidR="002A11AA" w:rsidRDefault="00350F87">
            <w:r>
              <w:t>999.00</w:t>
            </w:r>
          </w:p>
        </w:tc>
        <w:tc>
          <w:tcPr>
            <w:tcW w:w="1040" w:type="dxa"/>
          </w:tcPr>
          <w:p w:rsidR="002A11AA" w:rsidRDefault="00350F87">
            <w:r>
              <w:t>265.14</w:t>
            </w:r>
          </w:p>
        </w:tc>
      </w:tr>
    </w:tbl>
    <w:p w:rsidR="002A11AA" w:rsidRDefault="002A11AA"/>
    <w:p w:rsidR="002A11AA" w:rsidRDefault="00350F87">
      <w:r>
        <w:rPr>
          <w:b/>
        </w:rPr>
        <w:t>Top Category Values</w:t>
      </w:r>
    </w:p>
    <w:tbl>
      <w:tblPr>
        <w:tblStyle w:val="TableGrid"/>
        <w:tblW w:w="0" w:type="auto"/>
        <w:tblLook w:val="04A0" w:firstRow="1" w:lastRow="0" w:firstColumn="1" w:lastColumn="0" w:noHBand="0" w:noVBand="1"/>
      </w:tblPr>
      <w:tblGrid>
        <w:gridCol w:w="3038"/>
        <w:gridCol w:w="2899"/>
        <w:gridCol w:w="2919"/>
      </w:tblGrid>
      <w:tr w:rsidR="002A11AA">
        <w:tc>
          <w:tcPr>
            <w:tcW w:w="3120" w:type="dxa"/>
            <w:shd w:val="clear" w:color="auto" w:fill="D9D9D9"/>
          </w:tcPr>
          <w:p w:rsidR="002A11AA" w:rsidRDefault="00350F87">
            <w:r>
              <w:rPr>
                <w:b/>
              </w:rPr>
              <w:t>category</w:t>
            </w:r>
          </w:p>
        </w:tc>
        <w:tc>
          <w:tcPr>
            <w:tcW w:w="3120" w:type="dxa"/>
            <w:shd w:val="clear" w:color="auto" w:fill="D9D9D9"/>
          </w:tcPr>
          <w:p w:rsidR="002A11AA" w:rsidRDefault="00350F87">
            <w:r>
              <w:rPr>
                <w:b/>
              </w:rPr>
              <w:t>count</w:t>
            </w:r>
          </w:p>
        </w:tc>
        <w:tc>
          <w:tcPr>
            <w:tcW w:w="3120" w:type="dxa"/>
            <w:shd w:val="clear" w:color="auto" w:fill="D9D9D9"/>
          </w:tcPr>
          <w:p w:rsidR="002A11AA" w:rsidRDefault="00350F87">
            <w:r>
              <w:rPr>
                <w:b/>
              </w:rPr>
              <w:t>percent</w:t>
            </w:r>
          </w:p>
        </w:tc>
      </w:tr>
      <w:tr w:rsidR="002A11AA">
        <w:tc>
          <w:tcPr>
            <w:tcW w:w="3120" w:type="dxa"/>
            <w:shd w:val="clear" w:color="auto" w:fill="F7F7F7"/>
          </w:tcPr>
          <w:p w:rsidR="002A11AA" w:rsidRDefault="00350F87">
            <w:r>
              <w:t>lotion</w:t>
            </w:r>
          </w:p>
        </w:tc>
        <w:tc>
          <w:tcPr>
            <w:tcW w:w="3120" w:type="dxa"/>
            <w:shd w:val="clear" w:color="auto" w:fill="F7F7F7"/>
          </w:tcPr>
          <w:p w:rsidR="002A11AA" w:rsidRDefault="00350F87">
            <w:r>
              <w:t>919</w:t>
            </w:r>
          </w:p>
        </w:tc>
        <w:tc>
          <w:tcPr>
            <w:tcW w:w="3120" w:type="dxa"/>
            <w:shd w:val="clear" w:color="auto" w:fill="F7F7F7"/>
          </w:tcPr>
          <w:p w:rsidR="002A11AA" w:rsidRDefault="00350F87">
            <w:r>
              <w:t>14.29</w:t>
            </w:r>
          </w:p>
        </w:tc>
      </w:tr>
      <w:tr w:rsidR="002A11AA">
        <w:tc>
          <w:tcPr>
            <w:tcW w:w="3120" w:type="dxa"/>
          </w:tcPr>
          <w:p w:rsidR="002A11AA" w:rsidRDefault="00350F87">
            <w:r>
              <w:t>soap</w:t>
            </w:r>
          </w:p>
        </w:tc>
        <w:tc>
          <w:tcPr>
            <w:tcW w:w="3120" w:type="dxa"/>
          </w:tcPr>
          <w:p w:rsidR="002A11AA" w:rsidRDefault="00350F87">
            <w:r>
              <w:t>607</w:t>
            </w:r>
          </w:p>
        </w:tc>
        <w:tc>
          <w:tcPr>
            <w:tcW w:w="3120" w:type="dxa"/>
          </w:tcPr>
          <w:p w:rsidR="002A11AA" w:rsidRDefault="00350F87">
            <w:r>
              <w:t>9.44</w:t>
            </w:r>
          </w:p>
        </w:tc>
      </w:tr>
      <w:tr w:rsidR="002A11AA">
        <w:tc>
          <w:tcPr>
            <w:tcW w:w="3120" w:type="dxa"/>
            <w:shd w:val="clear" w:color="auto" w:fill="F7F7F7"/>
          </w:tcPr>
          <w:p w:rsidR="002A11AA" w:rsidRDefault="00350F87">
            <w:r>
              <w:t>shampoo</w:t>
            </w:r>
          </w:p>
        </w:tc>
        <w:tc>
          <w:tcPr>
            <w:tcW w:w="3120" w:type="dxa"/>
            <w:shd w:val="clear" w:color="auto" w:fill="F7F7F7"/>
          </w:tcPr>
          <w:p w:rsidR="002A11AA" w:rsidRDefault="00350F87">
            <w:r>
              <w:t>483</w:t>
            </w:r>
          </w:p>
        </w:tc>
        <w:tc>
          <w:tcPr>
            <w:tcW w:w="3120" w:type="dxa"/>
            <w:shd w:val="clear" w:color="auto" w:fill="F7F7F7"/>
          </w:tcPr>
          <w:p w:rsidR="002A11AA" w:rsidRDefault="00350F87">
            <w:r>
              <w:t>7.51</w:t>
            </w:r>
          </w:p>
        </w:tc>
      </w:tr>
      <w:tr w:rsidR="002A11AA">
        <w:tc>
          <w:tcPr>
            <w:tcW w:w="3120" w:type="dxa"/>
          </w:tcPr>
          <w:p w:rsidR="002A11AA" w:rsidRDefault="00350F87">
            <w:r>
              <w:t>face wash</w:t>
            </w:r>
          </w:p>
        </w:tc>
        <w:tc>
          <w:tcPr>
            <w:tcW w:w="3120" w:type="dxa"/>
          </w:tcPr>
          <w:p w:rsidR="002A11AA" w:rsidRDefault="00350F87">
            <w:r>
              <w:t>479</w:t>
            </w:r>
          </w:p>
        </w:tc>
        <w:tc>
          <w:tcPr>
            <w:tcW w:w="3120" w:type="dxa"/>
          </w:tcPr>
          <w:p w:rsidR="002A11AA" w:rsidRDefault="00350F87">
            <w:r>
              <w:t>7.45</w:t>
            </w:r>
          </w:p>
        </w:tc>
      </w:tr>
      <w:tr w:rsidR="002A11AA">
        <w:tc>
          <w:tcPr>
            <w:tcW w:w="3120" w:type="dxa"/>
            <w:shd w:val="clear" w:color="auto" w:fill="F7F7F7"/>
          </w:tcPr>
          <w:p w:rsidR="002A11AA" w:rsidRDefault="00350F87">
            <w:r>
              <w:t>cream</w:t>
            </w:r>
          </w:p>
        </w:tc>
        <w:tc>
          <w:tcPr>
            <w:tcW w:w="3120" w:type="dxa"/>
            <w:shd w:val="clear" w:color="auto" w:fill="F7F7F7"/>
          </w:tcPr>
          <w:p w:rsidR="002A11AA" w:rsidRDefault="00350F87">
            <w:r>
              <w:t>469</w:t>
            </w:r>
          </w:p>
        </w:tc>
        <w:tc>
          <w:tcPr>
            <w:tcW w:w="3120" w:type="dxa"/>
            <w:shd w:val="clear" w:color="auto" w:fill="F7F7F7"/>
          </w:tcPr>
          <w:p w:rsidR="002A11AA" w:rsidRDefault="00350F87">
            <w:r>
              <w:t>7.29</w:t>
            </w:r>
          </w:p>
        </w:tc>
      </w:tr>
      <w:tr w:rsidR="002A11AA">
        <w:tc>
          <w:tcPr>
            <w:tcW w:w="3120" w:type="dxa"/>
          </w:tcPr>
          <w:p w:rsidR="002A11AA" w:rsidRDefault="00350F87">
            <w:r>
              <w:t>razor</w:t>
            </w:r>
          </w:p>
        </w:tc>
        <w:tc>
          <w:tcPr>
            <w:tcW w:w="3120" w:type="dxa"/>
          </w:tcPr>
          <w:p w:rsidR="002A11AA" w:rsidRDefault="00350F87">
            <w:r>
              <w:t>455</w:t>
            </w:r>
          </w:p>
        </w:tc>
        <w:tc>
          <w:tcPr>
            <w:tcW w:w="3120" w:type="dxa"/>
          </w:tcPr>
          <w:p w:rsidR="002A11AA" w:rsidRDefault="00350F87">
            <w:r>
              <w:t>7.08</w:t>
            </w:r>
          </w:p>
        </w:tc>
      </w:tr>
      <w:tr w:rsidR="002A11AA">
        <w:tc>
          <w:tcPr>
            <w:tcW w:w="3120" w:type="dxa"/>
            <w:shd w:val="clear" w:color="auto" w:fill="F7F7F7"/>
          </w:tcPr>
          <w:p w:rsidR="002A11AA" w:rsidRDefault="00350F87">
            <w:r>
              <w:t>conditioner</w:t>
            </w:r>
          </w:p>
        </w:tc>
        <w:tc>
          <w:tcPr>
            <w:tcW w:w="3120" w:type="dxa"/>
            <w:shd w:val="clear" w:color="auto" w:fill="F7F7F7"/>
          </w:tcPr>
          <w:p w:rsidR="002A11AA" w:rsidRDefault="00350F87">
            <w:r>
              <w:t>411</w:t>
            </w:r>
          </w:p>
        </w:tc>
        <w:tc>
          <w:tcPr>
            <w:tcW w:w="3120" w:type="dxa"/>
            <w:shd w:val="clear" w:color="auto" w:fill="F7F7F7"/>
          </w:tcPr>
          <w:p w:rsidR="002A11AA" w:rsidRDefault="00350F87">
            <w:r>
              <w:t>6.39</w:t>
            </w:r>
          </w:p>
        </w:tc>
      </w:tr>
      <w:tr w:rsidR="002A11AA">
        <w:tc>
          <w:tcPr>
            <w:tcW w:w="3120" w:type="dxa"/>
          </w:tcPr>
          <w:p w:rsidR="002A11AA" w:rsidRDefault="00350F87">
            <w:r>
              <w:t>deodorant</w:t>
            </w:r>
          </w:p>
        </w:tc>
        <w:tc>
          <w:tcPr>
            <w:tcW w:w="3120" w:type="dxa"/>
          </w:tcPr>
          <w:p w:rsidR="002A11AA" w:rsidRDefault="00350F87">
            <w:r>
              <w:t>403</w:t>
            </w:r>
          </w:p>
        </w:tc>
        <w:tc>
          <w:tcPr>
            <w:tcW w:w="3120" w:type="dxa"/>
          </w:tcPr>
          <w:p w:rsidR="002A11AA" w:rsidRDefault="00350F87">
            <w:r>
              <w:t>6.27</w:t>
            </w:r>
          </w:p>
        </w:tc>
      </w:tr>
      <w:tr w:rsidR="002A11AA">
        <w:tc>
          <w:tcPr>
            <w:tcW w:w="3120" w:type="dxa"/>
            <w:shd w:val="clear" w:color="auto" w:fill="F7F7F7"/>
          </w:tcPr>
          <w:p w:rsidR="002A11AA" w:rsidRDefault="00350F87">
            <w:r>
              <w:t>handwash</w:t>
            </w:r>
          </w:p>
        </w:tc>
        <w:tc>
          <w:tcPr>
            <w:tcW w:w="3120" w:type="dxa"/>
            <w:shd w:val="clear" w:color="auto" w:fill="F7F7F7"/>
          </w:tcPr>
          <w:p w:rsidR="002A11AA" w:rsidRDefault="00350F87">
            <w:r>
              <w:t>388</w:t>
            </w:r>
          </w:p>
        </w:tc>
        <w:tc>
          <w:tcPr>
            <w:tcW w:w="3120" w:type="dxa"/>
            <w:shd w:val="clear" w:color="auto" w:fill="F7F7F7"/>
          </w:tcPr>
          <w:p w:rsidR="002A11AA" w:rsidRDefault="00350F87">
            <w:r>
              <w:t>6.03</w:t>
            </w:r>
          </w:p>
        </w:tc>
      </w:tr>
      <w:tr w:rsidR="002A11AA">
        <w:tc>
          <w:tcPr>
            <w:tcW w:w="3120" w:type="dxa"/>
          </w:tcPr>
          <w:p w:rsidR="002A11AA" w:rsidRDefault="00350F87">
            <w:r>
              <w:t>facewash</w:t>
            </w:r>
          </w:p>
        </w:tc>
        <w:tc>
          <w:tcPr>
            <w:tcW w:w="3120" w:type="dxa"/>
          </w:tcPr>
          <w:p w:rsidR="002A11AA" w:rsidRDefault="00350F87">
            <w:r>
              <w:t>376</w:t>
            </w:r>
          </w:p>
        </w:tc>
        <w:tc>
          <w:tcPr>
            <w:tcW w:w="3120" w:type="dxa"/>
          </w:tcPr>
          <w:p w:rsidR="002A11AA" w:rsidRDefault="00350F87">
            <w:r>
              <w:t>5.85</w:t>
            </w:r>
          </w:p>
        </w:tc>
      </w:tr>
      <w:tr w:rsidR="002A11AA">
        <w:tc>
          <w:tcPr>
            <w:tcW w:w="3120" w:type="dxa"/>
            <w:shd w:val="clear" w:color="auto" w:fill="F7F7F7"/>
          </w:tcPr>
          <w:p w:rsidR="002A11AA" w:rsidRDefault="00350F87">
            <w:r>
              <w:t>body-spray</w:t>
            </w:r>
          </w:p>
        </w:tc>
        <w:tc>
          <w:tcPr>
            <w:tcW w:w="3120" w:type="dxa"/>
            <w:shd w:val="clear" w:color="auto" w:fill="F7F7F7"/>
          </w:tcPr>
          <w:p w:rsidR="002A11AA" w:rsidRDefault="00350F87">
            <w:r>
              <w:t>369</w:t>
            </w:r>
          </w:p>
        </w:tc>
        <w:tc>
          <w:tcPr>
            <w:tcW w:w="3120" w:type="dxa"/>
            <w:shd w:val="clear" w:color="auto" w:fill="F7F7F7"/>
          </w:tcPr>
          <w:p w:rsidR="002A11AA" w:rsidRDefault="00350F87">
            <w:r>
              <w:t>5.74</w:t>
            </w:r>
          </w:p>
        </w:tc>
      </w:tr>
      <w:tr w:rsidR="002A11AA">
        <w:tc>
          <w:tcPr>
            <w:tcW w:w="3120" w:type="dxa"/>
          </w:tcPr>
          <w:p w:rsidR="002A11AA" w:rsidRDefault="00350F87">
            <w:r>
              <w:t>anti-perspirant</w:t>
            </w:r>
          </w:p>
        </w:tc>
        <w:tc>
          <w:tcPr>
            <w:tcW w:w="3120" w:type="dxa"/>
          </w:tcPr>
          <w:p w:rsidR="002A11AA" w:rsidRDefault="00350F87">
            <w:r>
              <w:t>315</w:t>
            </w:r>
          </w:p>
        </w:tc>
        <w:tc>
          <w:tcPr>
            <w:tcW w:w="3120" w:type="dxa"/>
          </w:tcPr>
          <w:p w:rsidR="002A11AA" w:rsidRDefault="00350F87">
            <w:r>
              <w:t>4.90</w:t>
            </w:r>
          </w:p>
        </w:tc>
      </w:tr>
      <w:tr w:rsidR="002A11AA">
        <w:tc>
          <w:tcPr>
            <w:tcW w:w="3120" w:type="dxa"/>
            <w:shd w:val="clear" w:color="auto" w:fill="F7F7F7"/>
          </w:tcPr>
          <w:p w:rsidR="002A11AA" w:rsidRDefault="00350F87">
            <w:r>
              <w:t>shampoos</w:t>
            </w:r>
          </w:p>
        </w:tc>
        <w:tc>
          <w:tcPr>
            <w:tcW w:w="3120" w:type="dxa"/>
            <w:shd w:val="clear" w:color="auto" w:fill="F7F7F7"/>
          </w:tcPr>
          <w:p w:rsidR="002A11AA" w:rsidRDefault="00350F87">
            <w:r>
              <w:t>168</w:t>
            </w:r>
          </w:p>
        </w:tc>
        <w:tc>
          <w:tcPr>
            <w:tcW w:w="3120" w:type="dxa"/>
            <w:shd w:val="clear" w:color="auto" w:fill="F7F7F7"/>
          </w:tcPr>
          <w:p w:rsidR="002A11AA" w:rsidRDefault="00350F87">
            <w:r>
              <w:t>2.61</w:t>
            </w:r>
          </w:p>
        </w:tc>
      </w:tr>
      <w:tr w:rsidR="002A11AA">
        <w:tc>
          <w:tcPr>
            <w:tcW w:w="3120" w:type="dxa"/>
          </w:tcPr>
          <w:p w:rsidR="002A11AA" w:rsidRDefault="00350F87">
            <w:r>
              <w:t>deodrant_stick_rollon</w:t>
            </w:r>
          </w:p>
        </w:tc>
        <w:tc>
          <w:tcPr>
            <w:tcW w:w="3120" w:type="dxa"/>
          </w:tcPr>
          <w:p w:rsidR="002A11AA" w:rsidRDefault="00350F87">
            <w:r>
              <w:t>142</w:t>
            </w:r>
          </w:p>
        </w:tc>
        <w:tc>
          <w:tcPr>
            <w:tcW w:w="3120" w:type="dxa"/>
          </w:tcPr>
          <w:p w:rsidR="002A11AA" w:rsidRDefault="00350F87">
            <w:r>
              <w:t>2.21</w:t>
            </w:r>
          </w:p>
        </w:tc>
      </w:tr>
      <w:tr w:rsidR="002A11AA">
        <w:tc>
          <w:tcPr>
            <w:tcW w:w="3120" w:type="dxa"/>
            <w:shd w:val="clear" w:color="auto" w:fill="F7F7F7"/>
          </w:tcPr>
          <w:p w:rsidR="002A11AA" w:rsidRDefault="00350F87">
            <w:r>
              <w:t>body_spray</w:t>
            </w:r>
          </w:p>
        </w:tc>
        <w:tc>
          <w:tcPr>
            <w:tcW w:w="3120" w:type="dxa"/>
            <w:shd w:val="clear" w:color="auto" w:fill="F7F7F7"/>
          </w:tcPr>
          <w:p w:rsidR="002A11AA" w:rsidRDefault="00350F87">
            <w:r>
              <w:t>49</w:t>
            </w:r>
          </w:p>
        </w:tc>
        <w:tc>
          <w:tcPr>
            <w:tcW w:w="3120" w:type="dxa"/>
            <w:shd w:val="clear" w:color="auto" w:fill="F7F7F7"/>
          </w:tcPr>
          <w:p w:rsidR="002A11AA" w:rsidRDefault="00350F87">
            <w:r>
              <w:t>0.76</w:t>
            </w:r>
          </w:p>
        </w:tc>
      </w:tr>
      <w:tr w:rsidR="002A11AA">
        <w:tc>
          <w:tcPr>
            <w:tcW w:w="3120" w:type="dxa"/>
          </w:tcPr>
          <w:p w:rsidR="002A11AA" w:rsidRDefault="00350F87">
            <w:r>
              <w:t>creams</w:t>
            </w:r>
          </w:p>
        </w:tc>
        <w:tc>
          <w:tcPr>
            <w:tcW w:w="3120" w:type="dxa"/>
          </w:tcPr>
          <w:p w:rsidR="002A11AA" w:rsidRDefault="00350F87">
            <w:r>
              <w:t>46</w:t>
            </w:r>
          </w:p>
        </w:tc>
        <w:tc>
          <w:tcPr>
            <w:tcW w:w="3120" w:type="dxa"/>
          </w:tcPr>
          <w:p w:rsidR="002A11AA" w:rsidRDefault="00350F87">
            <w:r>
              <w:t>0.72</w:t>
            </w:r>
          </w:p>
        </w:tc>
      </w:tr>
      <w:tr w:rsidR="002A11AA">
        <w:tc>
          <w:tcPr>
            <w:tcW w:w="3120" w:type="dxa"/>
            <w:shd w:val="clear" w:color="auto" w:fill="F7F7F7"/>
          </w:tcPr>
          <w:p w:rsidR="002A11AA" w:rsidRDefault="00350F87">
            <w:r>
              <w:t>facewashes</w:t>
            </w:r>
          </w:p>
        </w:tc>
        <w:tc>
          <w:tcPr>
            <w:tcW w:w="3120" w:type="dxa"/>
            <w:shd w:val="clear" w:color="auto" w:fill="F7F7F7"/>
          </w:tcPr>
          <w:p w:rsidR="002A11AA" w:rsidRDefault="00350F87">
            <w:r>
              <w:t>33</w:t>
            </w:r>
          </w:p>
        </w:tc>
        <w:tc>
          <w:tcPr>
            <w:tcW w:w="3120" w:type="dxa"/>
            <w:shd w:val="clear" w:color="auto" w:fill="F7F7F7"/>
          </w:tcPr>
          <w:p w:rsidR="002A11AA" w:rsidRDefault="00350F87">
            <w:r>
              <w:t>0.51</w:t>
            </w:r>
          </w:p>
        </w:tc>
      </w:tr>
      <w:tr w:rsidR="002A11AA">
        <w:tc>
          <w:tcPr>
            <w:tcW w:w="3120" w:type="dxa"/>
          </w:tcPr>
          <w:p w:rsidR="002A11AA" w:rsidRDefault="00350F87">
            <w:r>
              <w:t>shampoo2</w:t>
            </w:r>
          </w:p>
        </w:tc>
        <w:tc>
          <w:tcPr>
            <w:tcW w:w="3120" w:type="dxa"/>
          </w:tcPr>
          <w:p w:rsidR="002A11AA" w:rsidRDefault="00350F87">
            <w:r>
              <w:t>24</w:t>
            </w:r>
          </w:p>
        </w:tc>
        <w:tc>
          <w:tcPr>
            <w:tcW w:w="3120" w:type="dxa"/>
          </w:tcPr>
          <w:p w:rsidR="002A11AA" w:rsidRDefault="00350F87">
            <w:r>
              <w:t>0.37</w:t>
            </w:r>
          </w:p>
        </w:tc>
      </w:tr>
      <w:tr w:rsidR="002A11AA">
        <w:tc>
          <w:tcPr>
            <w:tcW w:w="3120" w:type="dxa"/>
            <w:shd w:val="clear" w:color="auto" w:fill="F7F7F7"/>
          </w:tcPr>
          <w:p w:rsidR="002A11AA" w:rsidRDefault="00350F87">
            <w:r>
              <w:t>anti_perspirants</w:t>
            </w:r>
          </w:p>
        </w:tc>
        <w:tc>
          <w:tcPr>
            <w:tcW w:w="3120" w:type="dxa"/>
            <w:shd w:val="clear" w:color="auto" w:fill="F7F7F7"/>
          </w:tcPr>
          <w:p w:rsidR="002A11AA" w:rsidRDefault="00350F87">
            <w:r>
              <w:t>24</w:t>
            </w:r>
          </w:p>
        </w:tc>
        <w:tc>
          <w:tcPr>
            <w:tcW w:w="3120" w:type="dxa"/>
            <w:shd w:val="clear" w:color="auto" w:fill="F7F7F7"/>
          </w:tcPr>
          <w:p w:rsidR="002A11AA" w:rsidRDefault="00350F87">
            <w:r>
              <w:t>0.37</w:t>
            </w:r>
          </w:p>
        </w:tc>
      </w:tr>
      <w:tr w:rsidR="002A11AA">
        <w:tc>
          <w:tcPr>
            <w:tcW w:w="3120" w:type="dxa"/>
          </w:tcPr>
          <w:p w:rsidR="002A11AA" w:rsidRDefault="00350F87">
            <w:r>
              <w:t>soaps6</w:t>
            </w:r>
          </w:p>
        </w:tc>
        <w:tc>
          <w:tcPr>
            <w:tcW w:w="3120" w:type="dxa"/>
          </w:tcPr>
          <w:p w:rsidR="002A11AA" w:rsidRDefault="00350F87">
            <w:r>
              <w:t>24</w:t>
            </w:r>
          </w:p>
        </w:tc>
        <w:tc>
          <w:tcPr>
            <w:tcW w:w="3120" w:type="dxa"/>
          </w:tcPr>
          <w:p w:rsidR="002A11AA" w:rsidRDefault="00350F87">
            <w:r>
              <w:t>0.37</w:t>
            </w:r>
          </w:p>
        </w:tc>
      </w:tr>
    </w:tbl>
    <w:p w:rsidR="0068001E" w:rsidRDefault="0068001E">
      <w:pPr>
        <w:pStyle w:val="Heading2"/>
        <w:rPr>
          <w:rFonts w:asciiTheme="minorHAnsi" w:eastAsiaTheme="minorEastAsia" w:hAnsiTheme="minorHAnsi" w:cstheme="minorBidi"/>
          <w:bCs w:val="0"/>
          <w:color w:val="auto"/>
          <w:sz w:val="22"/>
          <w:szCs w:val="22"/>
        </w:rPr>
      </w:pPr>
    </w:p>
    <w:p w:rsidR="0068001E" w:rsidRDefault="0068001E">
      <w:pPr>
        <w:pStyle w:val="Heading2"/>
      </w:pPr>
    </w:p>
    <w:p w:rsidR="002A11AA" w:rsidRDefault="00350F87">
      <w:pPr>
        <w:pStyle w:val="Heading2"/>
      </w:pPr>
      <w:r>
        <w:t>Uneven Gender Distribution</w:t>
      </w:r>
    </w:p>
    <w:p w:rsidR="002A11AA" w:rsidRDefault="00350F87">
      <w:r>
        <w:t>Unisex share appears high at approximately 78.41% of all rows.</w:t>
      </w:r>
    </w:p>
    <w:p w:rsidR="0068001E" w:rsidRDefault="0068001E"/>
    <w:p w:rsidR="0068001E" w:rsidRDefault="00350F87" w:rsidP="00880604">
      <w:r>
        <w:rPr>
          <w:noProof/>
        </w:rPr>
        <w:drawing>
          <wp:inline distT="0" distB="0" distL="0" distR="0" wp14:anchorId="2D1C18A4" wp14:editId="29EA18C2">
            <wp:extent cx="5438775" cy="326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distribution.png"/>
                    <pic:cNvPicPr/>
                  </pic:nvPicPr>
                  <pic:blipFill>
                    <a:blip r:embed="rId7"/>
                    <a:stretch>
                      <a:fillRect/>
                    </a:stretch>
                  </pic:blipFill>
                  <pic:spPr>
                    <a:xfrm>
                      <a:off x="0" y="0"/>
                      <a:ext cx="5444592" cy="3266755"/>
                    </a:xfrm>
                    <a:prstGeom prst="rect">
                      <a:avLst/>
                    </a:prstGeom>
                  </pic:spPr>
                </pic:pic>
              </a:graphicData>
            </a:graphic>
          </wp:inline>
        </w:drawing>
      </w:r>
    </w:p>
    <w:p w:rsidR="00F403A6" w:rsidRDefault="00F403A6" w:rsidP="00880604">
      <w:r>
        <w:rPr>
          <w:b/>
        </w:rPr>
        <w:t>Top Gender/Target Values</w:t>
      </w:r>
    </w:p>
    <w:tbl>
      <w:tblPr>
        <w:tblStyle w:val="TableGrid"/>
        <w:tblpPr w:leftFromText="180" w:rightFromText="180" w:vertAnchor="text" w:horzAnchor="margin" w:tblpY="67"/>
        <w:tblW w:w="0" w:type="auto"/>
        <w:tblLook w:val="04A0" w:firstRow="1" w:lastRow="0" w:firstColumn="1" w:lastColumn="0" w:noHBand="0" w:noVBand="1"/>
      </w:tblPr>
      <w:tblGrid>
        <w:gridCol w:w="2950"/>
        <w:gridCol w:w="2945"/>
        <w:gridCol w:w="2961"/>
      </w:tblGrid>
      <w:tr w:rsidR="00F403A6" w:rsidTr="00F403A6">
        <w:tc>
          <w:tcPr>
            <w:tcW w:w="2950" w:type="dxa"/>
            <w:shd w:val="clear" w:color="auto" w:fill="D9D9D9"/>
          </w:tcPr>
          <w:p w:rsidR="00F403A6" w:rsidRDefault="00F403A6" w:rsidP="00F403A6">
            <w:r>
              <w:rPr>
                <w:b/>
              </w:rPr>
              <w:t>label</w:t>
            </w:r>
          </w:p>
        </w:tc>
        <w:tc>
          <w:tcPr>
            <w:tcW w:w="2945" w:type="dxa"/>
            <w:shd w:val="clear" w:color="auto" w:fill="D9D9D9"/>
          </w:tcPr>
          <w:p w:rsidR="00F403A6" w:rsidRDefault="00F403A6" w:rsidP="00F403A6">
            <w:r>
              <w:rPr>
                <w:b/>
              </w:rPr>
              <w:t>count</w:t>
            </w:r>
          </w:p>
        </w:tc>
        <w:tc>
          <w:tcPr>
            <w:tcW w:w="2961" w:type="dxa"/>
            <w:shd w:val="clear" w:color="auto" w:fill="D9D9D9"/>
          </w:tcPr>
          <w:p w:rsidR="00F403A6" w:rsidRDefault="00F403A6" w:rsidP="00F403A6">
            <w:r>
              <w:rPr>
                <w:b/>
              </w:rPr>
              <w:t>percent</w:t>
            </w:r>
          </w:p>
        </w:tc>
      </w:tr>
      <w:tr w:rsidR="00F403A6" w:rsidTr="00F403A6">
        <w:tc>
          <w:tcPr>
            <w:tcW w:w="2950" w:type="dxa"/>
            <w:shd w:val="clear" w:color="auto" w:fill="F7F7F7"/>
          </w:tcPr>
          <w:p w:rsidR="00F403A6" w:rsidRDefault="00F403A6" w:rsidP="00F403A6">
            <w:r>
              <w:t>unisex</w:t>
            </w:r>
          </w:p>
        </w:tc>
        <w:tc>
          <w:tcPr>
            <w:tcW w:w="2945" w:type="dxa"/>
            <w:shd w:val="clear" w:color="auto" w:fill="F7F7F7"/>
          </w:tcPr>
          <w:p w:rsidR="00F403A6" w:rsidRDefault="00F403A6" w:rsidP="00F403A6">
            <w:r>
              <w:t>5,042</w:t>
            </w:r>
          </w:p>
        </w:tc>
        <w:tc>
          <w:tcPr>
            <w:tcW w:w="2961" w:type="dxa"/>
            <w:shd w:val="clear" w:color="auto" w:fill="F7F7F7"/>
          </w:tcPr>
          <w:p w:rsidR="00F403A6" w:rsidRDefault="00F403A6" w:rsidP="00F403A6">
            <w:r>
              <w:t>78.41</w:t>
            </w:r>
          </w:p>
        </w:tc>
      </w:tr>
      <w:tr w:rsidR="00F403A6" w:rsidTr="00F403A6">
        <w:tc>
          <w:tcPr>
            <w:tcW w:w="2950" w:type="dxa"/>
          </w:tcPr>
          <w:p w:rsidR="00F403A6" w:rsidRDefault="00F403A6" w:rsidP="00F403A6">
            <w:r>
              <w:t>female</w:t>
            </w:r>
          </w:p>
        </w:tc>
        <w:tc>
          <w:tcPr>
            <w:tcW w:w="2945" w:type="dxa"/>
          </w:tcPr>
          <w:p w:rsidR="00F403A6" w:rsidRDefault="00F403A6" w:rsidP="00F403A6">
            <w:r>
              <w:t>837</w:t>
            </w:r>
          </w:p>
        </w:tc>
        <w:tc>
          <w:tcPr>
            <w:tcW w:w="2961" w:type="dxa"/>
          </w:tcPr>
          <w:p w:rsidR="00F403A6" w:rsidRDefault="00F403A6" w:rsidP="00F403A6">
            <w:r>
              <w:t>13.02</w:t>
            </w:r>
          </w:p>
        </w:tc>
      </w:tr>
      <w:tr w:rsidR="00F403A6" w:rsidTr="00F403A6">
        <w:tc>
          <w:tcPr>
            <w:tcW w:w="2950" w:type="dxa"/>
            <w:shd w:val="clear" w:color="auto" w:fill="F7F7F7"/>
          </w:tcPr>
          <w:p w:rsidR="00F403A6" w:rsidRDefault="00F403A6" w:rsidP="00F403A6">
            <w:r>
              <w:t>male</w:t>
            </w:r>
          </w:p>
        </w:tc>
        <w:tc>
          <w:tcPr>
            <w:tcW w:w="2945" w:type="dxa"/>
            <w:shd w:val="clear" w:color="auto" w:fill="F7F7F7"/>
          </w:tcPr>
          <w:p w:rsidR="00F403A6" w:rsidRDefault="00F403A6" w:rsidP="00F403A6">
            <w:r>
              <w:t>551</w:t>
            </w:r>
          </w:p>
        </w:tc>
        <w:tc>
          <w:tcPr>
            <w:tcW w:w="2961" w:type="dxa"/>
            <w:shd w:val="clear" w:color="auto" w:fill="F7F7F7"/>
          </w:tcPr>
          <w:p w:rsidR="00F403A6" w:rsidRDefault="00F403A6" w:rsidP="00F403A6">
            <w:r>
              <w:t>8.57</w:t>
            </w:r>
          </w:p>
        </w:tc>
      </w:tr>
    </w:tbl>
    <w:p w:rsidR="00880604" w:rsidRDefault="00880604" w:rsidP="00880604"/>
    <w:p w:rsidR="0068001E" w:rsidRDefault="0068001E">
      <w:pPr>
        <w:pStyle w:val="Heading2"/>
      </w:pPr>
    </w:p>
    <w:p w:rsidR="002A11AA" w:rsidRDefault="00350F87">
      <w:pPr>
        <w:pStyle w:val="Heading2"/>
      </w:pPr>
      <w:r>
        <w:t>Overall Price Distribution</w:t>
      </w:r>
    </w:p>
    <w:p w:rsidR="007D40D9" w:rsidRPr="007D40D9" w:rsidRDefault="007D40D9" w:rsidP="007D40D9">
      <w:r>
        <w:t>The prices are not standardized hence clustered at 0.</w:t>
      </w:r>
    </w:p>
    <w:p w:rsidR="00880604" w:rsidRDefault="00350F87" w:rsidP="00753705">
      <w:pPr>
        <w:rPr>
          <w:rFonts w:asciiTheme="majorHAnsi" w:eastAsiaTheme="majorEastAsia" w:hAnsiTheme="majorHAnsi" w:cstheme="majorBidi"/>
          <w:b/>
          <w:bCs/>
          <w:sz w:val="36"/>
          <w:szCs w:val="36"/>
        </w:rPr>
      </w:pPr>
      <w:r>
        <w:rPr>
          <w:noProof/>
        </w:rPr>
        <w:drawing>
          <wp:inline distT="0" distB="0" distL="0" distR="0">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hist.png"/>
                    <pic:cNvPicPr/>
                  </pic:nvPicPr>
                  <pic:blipFill>
                    <a:blip r:embed="rId8"/>
                    <a:stretch>
                      <a:fillRect/>
                    </a:stretch>
                  </pic:blipFill>
                  <pic:spPr>
                    <a:xfrm>
                      <a:off x="0" y="0"/>
                      <a:ext cx="5943600" cy="3566160"/>
                    </a:xfrm>
                    <a:prstGeom prst="rect">
                      <a:avLst/>
                    </a:prstGeom>
                  </pic:spPr>
                </pic:pic>
              </a:graphicData>
            </a:graphic>
          </wp:inline>
        </w:drawing>
      </w:r>
    </w:p>
    <w:p w:rsidR="00880604" w:rsidRDefault="00880604" w:rsidP="00753705">
      <w:pPr>
        <w:rPr>
          <w:rFonts w:asciiTheme="majorHAnsi" w:eastAsiaTheme="majorEastAsia" w:hAnsiTheme="majorHAnsi" w:cstheme="majorBidi"/>
          <w:b/>
          <w:bCs/>
          <w:sz w:val="36"/>
          <w:szCs w:val="36"/>
        </w:rPr>
      </w:pPr>
    </w:p>
    <w:p w:rsidR="00880604" w:rsidRDefault="00880604" w:rsidP="00753705">
      <w:pPr>
        <w:rPr>
          <w:rFonts w:asciiTheme="majorHAnsi" w:eastAsiaTheme="majorEastAsia" w:hAnsiTheme="majorHAnsi" w:cstheme="majorBidi"/>
          <w:b/>
          <w:bCs/>
          <w:sz w:val="36"/>
          <w:szCs w:val="36"/>
        </w:rPr>
      </w:pPr>
    </w:p>
    <w:p w:rsidR="00880604" w:rsidRDefault="00880604" w:rsidP="00753705">
      <w:pPr>
        <w:rPr>
          <w:rFonts w:asciiTheme="majorHAnsi" w:eastAsiaTheme="majorEastAsia" w:hAnsiTheme="majorHAnsi" w:cstheme="majorBidi"/>
          <w:b/>
          <w:bCs/>
          <w:sz w:val="36"/>
          <w:szCs w:val="36"/>
        </w:rPr>
      </w:pPr>
    </w:p>
    <w:p w:rsidR="00880604" w:rsidRDefault="00880604" w:rsidP="00753705">
      <w:pPr>
        <w:rPr>
          <w:rFonts w:asciiTheme="majorHAnsi" w:eastAsiaTheme="majorEastAsia" w:hAnsiTheme="majorHAnsi" w:cstheme="majorBidi"/>
          <w:b/>
          <w:bCs/>
          <w:sz w:val="36"/>
          <w:szCs w:val="36"/>
        </w:rPr>
      </w:pPr>
    </w:p>
    <w:p w:rsidR="00880604" w:rsidRDefault="00880604" w:rsidP="00753705">
      <w:pPr>
        <w:rPr>
          <w:rFonts w:asciiTheme="majorHAnsi" w:eastAsiaTheme="majorEastAsia" w:hAnsiTheme="majorHAnsi" w:cstheme="majorBidi"/>
          <w:b/>
          <w:bCs/>
          <w:sz w:val="36"/>
          <w:szCs w:val="36"/>
        </w:rPr>
      </w:pPr>
    </w:p>
    <w:p w:rsidR="00F403A6" w:rsidRDefault="00F403A6" w:rsidP="00753705">
      <w:pPr>
        <w:rPr>
          <w:rFonts w:asciiTheme="majorHAnsi" w:eastAsiaTheme="majorEastAsia" w:hAnsiTheme="majorHAnsi" w:cstheme="majorBidi"/>
          <w:b/>
          <w:bCs/>
          <w:sz w:val="36"/>
          <w:szCs w:val="36"/>
        </w:rPr>
      </w:pPr>
    </w:p>
    <w:p w:rsidR="0068001E" w:rsidRDefault="0068001E" w:rsidP="00753705">
      <w:pPr>
        <w:rPr>
          <w:rFonts w:asciiTheme="majorHAnsi" w:eastAsiaTheme="majorEastAsia" w:hAnsiTheme="majorHAnsi" w:cstheme="majorBidi"/>
          <w:b/>
          <w:bCs/>
          <w:sz w:val="36"/>
          <w:szCs w:val="36"/>
        </w:rPr>
      </w:pPr>
    </w:p>
    <w:p w:rsidR="0068001E" w:rsidRDefault="0068001E" w:rsidP="00753705">
      <w:pPr>
        <w:rPr>
          <w:rFonts w:asciiTheme="majorHAnsi" w:eastAsiaTheme="majorEastAsia" w:hAnsiTheme="majorHAnsi" w:cstheme="majorBidi"/>
          <w:b/>
          <w:bCs/>
          <w:sz w:val="36"/>
          <w:szCs w:val="36"/>
        </w:rPr>
      </w:pPr>
    </w:p>
    <w:p w:rsidR="0068001E" w:rsidRDefault="0068001E" w:rsidP="00753705">
      <w:pPr>
        <w:rPr>
          <w:rFonts w:asciiTheme="majorHAnsi" w:eastAsiaTheme="majorEastAsia" w:hAnsiTheme="majorHAnsi" w:cstheme="majorBidi"/>
          <w:b/>
          <w:bCs/>
          <w:sz w:val="36"/>
          <w:szCs w:val="36"/>
        </w:rPr>
      </w:pPr>
    </w:p>
    <w:p w:rsidR="0068001E" w:rsidRDefault="0068001E" w:rsidP="00753705">
      <w:pPr>
        <w:rPr>
          <w:rFonts w:asciiTheme="majorHAnsi" w:eastAsiaTheme="majorEastAsia" w:hAnsiTheme="majorHAnsi" w:cstheme="majorBidi"/>
          <w:b/>
          <w:bCs/>
          <w:sz w:val="36"/>
          <w:szCs w:val="36"/>
        </w:rPr>
      </w:pPr>
    </w:p>
    <w:p w:rsidR="00753705" w:rsidRDefault="00753705" w:rsidP="00753705">
      <w:pPr>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Data Cleaning</w:t>
      </w:r>
    </w:p>
    <w:p w:rsidR="0067242A" w:rsidRPr="00880604" w:rsidRDefault="0067242A" w:rsidP="0067242A">
      <w:pPr>
        <w:rPr>
          <w:rFonts w:asciiTheme="majorHAnsi" w:eastAsiaTheme="majorEastAsia" w:hAnsiTheme="majorHAnsi" w:cstheme="majorBidi"/>
          <w:b/>
          <w:bCs/>
          <w:color w:val="FF0000"/>
          <w:sz w:val="28"/>
          <w:szCs w:val="28"/>
        </w:rPr>
      </w:pPr>
      <w:r w:rsidRPr="00880604">
        <w:rPr>
          <w:rFonts w:asciiTheme="majorHAnsi" w:eastAsiaTheme="majorEastAsia" w:hAnsiTheme="majorHAnsi" w:cstheme="majorBidi"/>
          <w:b/>
          <w:bCs/>
          <w:color w:val="FF0000"/>
          <w:sz w:val="28"/>
          <w:szCs w:val="28"/>
        </w:rPr>
        <w:t xml:space="preserve">Unique Categories: </w:t>
      </w:r>
    </w:p>
    <w:p w:rsidR="00350F87" w:rsidRDefault="00350F87" w:rsidP="00350F87">
      <w:pPr>
        <w:pStyle w:val="Heading2"/>
      </w:pPr>
      <w:r>
        <w:t>BEFORE mapping (from dataset)</w:t>
      </w:r>
    </w:p>
    <w:tbl>
      <w:tblPr>
        <w:tblW w:w="0" w:type="auto"/>
        <w:tblLook w:val="04A0" w:firstRow="1" w:lastRow="0" w:firstColumn="1" w:lastColumn="0" w:noHBand="0" w:noVBand="1"/>
      </w:tblPr>
      <w:tblGrid>
        <w:gridCol w:w="4320"/>
        <w:gridCol w:w="4320"/>
      </w:tblGrid>
      <w:tr w:rsidR="00350F87" w:rsidTr="00350F87">
        <w:tc>
          <w:tcPr>
            <w:tcW w:w="4320" w:type="dxa"/>
            <w:shd w:val="clear" w:color="auto" w:fill="D9D9D9"/>
          </w:tcPr>
          <w:p w:rsidR="00350F87" w:rsidRDefault="00350F87" w:rsidP="00350F87">
            <w:r>
              <w:t>category</w:t>
            </w:r>
          </w:p>
        </w:tc>
        <w:tc>
          <w:tcPr>
            <w:tcW w:w="4320" w:type="dxa"/>
            <w:shd w:val="clear" w:color="auto" w:fill="D9D9D9"/>
          </w:tcPr>
          <w:p w:rsidR="00350F87" w:rsidRDefault="00350F87" w:rsidP="00350F87">
            <w:r>
              <w:t>count</w:t>
            </w:r>
          </w:p>
        </w:tc>
      </w:tr>
      <w:tr w:rsidR="00350F87" w:rsidTr="00350F87">
        <w:tc>
          <w:tcPr>
            <w:tcW w:w="4320" w:type="dxa"/>
            <w:shd w:val="clear" w:color="auto" w:fill="F7F7F7"/>
          </w:tcPr>
          <w:p w:rsidR="00350F87" w:rsidRDefault="00350F87" w:rsidP="00350F87">
            <w:r>
              <w:t>lotion</w:t>
            </w:r>
          </w:p>
        </w:tc>
        <w:tc>
          <w:tcPr>
            <w:tcW w:w="4320" w:type="dxa"/>
            <w:shd w:val="clear" w:color="auto" w:fill="F7F7F7"/>
          </w:tcPr>
          <w:p w:rsidR="00350F87" w:rsidRDefault="00350F87" w:rsidP="00350F87">
            <w:r>
              <w:t>919</w:t>
            </w:r>
          </w:p>
        </w:tc>
      </w:tr>
      <w:tr w:rsidR="00350F87" w:rsidTr="00350F87">
        <w:tc>
          <w:tcPr>
            <w:tcW w:w="4320" w:type="dxa"/>
          </w:tcPr>
          <w:p w:rsidR="00350F87" w:rsidRDefault="00350F87" w:rsidP="00350F87">
            <w:r>
              <w:t>soap</w:t>
            </w:r>
          </w:p>
        </w:tc>
        <w:tc>
          <w:tcPr>
            <w:tcW w:w="4320" w:type="dxa"/>
          </w:tcPr>
          <w:p w:rsidR="00350F87" w:rsidRDefault="00350F87" w:rsidP="00350F87">
            <w:r>
              <w:t>607</w:t>
            </w:r>
          </w:p>
        </w:tc>
      </w:tr>
      <w:tr w:rsidR="00350F87" w:rsidTr="00350F87">
        <w:tc>
          <w:tcPr>
            <w:tcW w:w="4320" w:type="dxa"/>
            <w:shd w:val="clear" w:color="auto" w:fill="F7F7F7"/>
          </w:tcPr>
          <w:p w:rsidR="00350F87" w:rsidRDefault="00350F87" w:rsidP="00350F87">
            <w:r>
              <w:t>shampoo</w:t>
            </w:r>
          </w:p>
        </w:tc>
        <w:tc>
          <w:tcPr>
            <w:tcW w:w="4320" w:type="dxa"/>
            <w:shd w:val="clear" w:color="auto" w:fill="F7F7F7"/>
          </w:tcPr>
          <w:p w:rsidR="00350F87" w:rsidRDefault="00350F87" w:rsidP="00350F87">
            <w:r>
              <w:t>483</w:t>
            </w:r>
          </w:p>
        </w:tc>
      </w:tr>
      <w:tr w:rsidR="00350F87" w:rsidTr="00350F87">
        <w:tc>
          <w:tcPr>
            <w:tcW w:w="4320" w:type="dxa"/>
          </w:tcPr>
          <w:p w:rsidR="00350F87" w:rsidRDefault="00350F87" w:rsidP="00350F87">
            <w:r>
              <w:t>face wash</w:t>
            </w:r>
          </w:p>
        </w:tc>
        <w:tc>
          <w:tcPr>
            <w:tcW w:w="4320" w:type="dxa"/>
          </w:tcPr>
          <w:p w:rsidR="00350F87" w:rsidRDefault="00350F87" w:rsidP="00350F87">
            <w:r>
              <w:t>479</w:t>
            </w:r>
          </w:p>
        </w:tc>
      </w:tr>
      <w:tr w:rsidR="00350F87" w:rsidTr="00350F87">
        <w:tc>
          <w:tcPr>
            <w:tcW w:w="4320" w:type="dxa"/>
            <w:shd w:val="clear" w:color="auto" w:fill="F7F7F7"/>
          </w:tcPr>
          <w:p w:rsidR="00350F87" w:rsidRDefault="00350F87" w:rsidP="00350F87">
            <w:r>
              <w:t>cream</w:t>
            </w:r>
          </w:p>
        </w:tc>
        <w:tc>
          <w:tcPr>
            <w:tcW w:w="4320" w:type="dxa"/>
            <w:shd w:val="clear" w:color="auto" w:fill="F7F7F7"/>
          </w:tcPr>
          <w:p w:rsidR="00350F87" w:rsidRDefault="00350F87" w:rsidP="00350F87">
            <w:r>
              <w:t>469</w:t>
            </w:r>
          </w:p>
        </w:tc>
      </w:tr>
      <w:tr w:rsidR="00350F87" w:rsidTr="00350F87">
        <w:tc>
          <w:tcPr>
            <w:tcW w:w="4320" w:type="dxa"/>
          </w:tcPr>
          <w:p w:rsidR="00350F87" w:rsidRDefault="00350F87" w:rsidP="00350F87">
            <w:r>
              <w:t>razor</w:t>
            </w:r>
          </w:p>
        </w:tc>
        <w:tc>
          <w:tcPr>
            <w:tcW w:w="4320" w:type="dxa"/>
          </w:tcPr>
          <w:p w:rsidR="00350F87" w:rsidRDefault="00350F87" w:rsidP="00350F87">
            <w:r>
              <w:t>455</w:t>
            </w:r>
          </w:p>
        </w:tc>
      </w:tr>
      <w:tr w:rsidR="00350F87" w:rsidTr="00350F87">
        <w:tc>
          <w:tcPr>
            <w:tcW w:w="4320" w:type="dxa"/>
            <w:shd w:val="clear" w:color="auto" w:fill="F7F7F7"/>
          </w:tcPr>
          <w:p w:rsidR="00350F87" w:rsidRDefault="00350F87" w:rsidP="00350F87">
            <w:r>
              <w:t>conditioner</w:t>
            </w:r>
          </w:p>
        </w:tc>
        <w:tc>
          <w:tcPr>
            <w:tcW w:w="4320" w:type="dxa"/>
            <w:shd w:val="clear" w:color="auto" w:fill="F7F7F7"/>
          </w:tcPr>
          <w:p w:rsidR="00350F87" w:rsidRDefault="00350F87" w:rsidP="00350F87">
            <w:r>
              <w:t>411</w:t>
            </w:r>
          </w:p>
        </w:tc>
      </w:tr>
      <w:tr w:rsidR="00350F87" w:rsidTr="00350F87">
        <w:tc>
          <w:tcPr>
            <w:tcW w:w="4320" w:type="dxa"/>
          </w:tcPr>
          <w:p w:rsidR="00350F87" w:rsidRDefault="00350F87" w:rsidP="00350F87">
            <w:r>
              <w:t>deodorant</w:t>
            </w:r>
          </w:p>
        </w:tc>
        <w:tc>
          <w:tcPr>
            <w:tcW w:w="4320" w:type="dxa"/>
          </w:tcPr>
          <w:p w:rsidR="00350F87" w:rsidRDefault="00350F87" w:rsidP="00350F87">
            <w:r>
              <w:t>403</w:t>
            </w:r>
          </w:p>
        </w:tc>
      </w:tr>
      <w:tr w:rsidR="00350F87" w:rsidTr="00350F87">
        <w:tc>
          <w:tcPr>
            <w:tcW w:w="4320" w:type="dxa"/>
            <w:shd w:val="clear" w:color="auto" w:fill="F7F7F7"/>
          </w:tcPr>
          <w:p w:rsidR="00350F87" w:rsidRDefault="00350F87" w:rsidP="00350F87">
            <w:proofErr w:type="spellStart"/>
            <w:r>
              <w:t>handwash</w:t>
            </w:r>
            <w:proofErr w:type="spellEnd"/>
          </w:p>
        </w:tc>
        <w:tc>
          <w:tcPr>
            <w:tcW w:w="4320" w:type="dxa"/>
            <w:shd w:val="clear" w:color="auto" w:fill="F7F7F7"/>
          </w:tcPr>
          <w:p w:rsidR="00350F87" w:rsidRDefault="00350F87" w:rsidP="00350F87">
            <w:r>
              <w:t>388</w:t>
            </w:r>
          </w:p>
        </w:tc>
      </w:tr>
      <w:tr w:rsidR="00350F87" w:rsidTr="00350F87">
        <w:tc>
          <w:tcPr>
            <w:tcW w:w="4320" w:type="dxa"/>
          </w:tcPr>
          <w:p w:rsidR="00350F87" w:rsidRDefault="00350F87" w:rsidP="00350F87">
            <w:proofErr w:type="spellStart"/>
            <w:r>
              <w:t>facewash</w:t>
            </w:r>
            <w:proofErr w:type="spellEnd"/>
          </w:p>
        </w:tc>
        <w:tc>
          <w:tcPr>
            <w:tcW w:w="4320" w:type="dxa"/>
          </w:tcPr>
          <w:p w:rsidR="00350F87" w:rsidRDefault="00350F87" w:rsidP="00350F87">
            <w:r>
              <w:t>376</w:t>
            </w:r>
          </w:p>
        </w:tc>
      </w:tr>
      <w:tr w:rsidR="00350F87" w:rsidTr="00350F87">
        <w:tc>
          <w:tcPr>
            <w:tcW w:w="4320" w:type="dxa"/>
            <w:shd w:val="clear" w:color="auto" w:fill="F7F7F7"/>
          </w:tcPr>
          <w:p w:rsidR="00350F87" w:rsidRDefault="00350F87" w:rsidP="00350F87">
            <w:r>
              <w:t>body-spray</w:t>
            </w:r>
          </w:p>
        </w:tc>
        <w:tc>
          <w:tcPr>
            <w:tcW w:w="4320" w:type="dxa"/>
            <w:shd w:val="clear" w:color="auto" w:fill="F7F7F7"/>
          </w:tcPr>
          <w:p w:rsidR="00350F87" w:rsidRDefault="00350F87" w:rsidP="00350F87">
            <w:r>
              <w:t>369</w:t>
            </w:r>
          </w:p>
        </w:tc>
      </w:tr>
      <w:tr w:rsidR="00350F87" w:rsidTr="00350F87">
        <w:tc>
          <w:tcPr>
            <w:tcW w:w="4320" w:type="dxa"/>
          </w:tcPr>
          <w:p w:rsidR="00350F87" w:rsidRDefault="00350F87" w:rsidP="00350F87">
            <w:r>
              <w:t>anti-</w:t>
            </w:r>
            <w:proofErr w:type="spellStart"/>
            <w:r>
              <w:t>perspirant</w:t>
            </w:r>
            <w:proofErr w:type="spellEnd"/>
          </w:p>
        </w:tc>
        <w:tc>
          <w:tcPr>
            <w:tcW w:w="4320" w:type="dxa"/>
          </w:tcPr>
          <w:p w:rsidR="00350F87" w:rsidRDefault="00350F87" w:rsidP="00350F87">
            <w:r>
              <w:t>315</w:t>
            </w:r>
          </w:p>
        </w:tc>
      </w:tr>
      <w:tr w:rsidR="00350F87" w:rsidTr="00350F87">
        <w:tc>
          <w:tcPr>
            <w:tcW w:w="4320" w:type="dxa"/>
            <w:shd w:val="clear" w:color="auto" w:fill="F7F7F7"/>
          </w:tcPr>
          <w:p w:rsidR="00350F87" w:rsidRDefault="00350F87" w:rsidP="00350F87">
            <w:r>
              <w:t>shampoos</w:t>
            </w:r>
          </w:p>
        </w:tc>
        <w:tc>
          <w:tcPr>
            <w:tcW w:w="4320" w:type="dxa"/>
            <w:shd w:val="clear" w:color="auto" w:fill="F7F7F7"/>
          </w:tcPr>
          <w:p w:rsidR="00350F87" w:rsidRDefault="00350F87" w:rsidP="00350F87">
            <w:r>
              <w:t>168</w:t>
            </w:r>
          </w:p>
        </w:tc>
      </w:tr>
      <w:tr w:rsidR="00350F87" w:rsidTr="00350F87">
        <w:tc>
          <w:tcPr>
            <w:tcW w:w="4320" w:type="dxa"/>
          </w:tcPr>
          <w:p w:rsidR="00350F87" w:rsidRDefault="00350F87" w:rsidP="00350F87">
            <w:proofErr w:type="spellStart"/>
            <w:r>
              <w:t>deodrant_stick_rollon</w:t>
            </w:r>
            <w:proofErr w:type="spellEnd"/>
          </w:p>
        </w:tc>
        <w:tc>
          <w:tcPr>
            <w:tcW w:w="4320" w:type="dxa"/>
          </w:tcPr>
          <w:p w:rsidR="00350F87" w:rsidRDefault="00350F87" w:rsidP="00350F87">
            <w:r>
              <w:t>142</w:t>
            </w:r>
          </w:p>
        </w:tc>
      </w:tr>
      <w:tr w:rsidR="00350F87" w:rsidTr="00350F87">
        <w:tc>
          <w:tcPr>
            <w:tcW w:w="4320" w:type="dxa"/>
            <w:shd w:val="clear" w:color="auto" w:fill="F7F7F7"/>
          </w:tcPr>
          <w:p w:rsidR="00350F87" w:rsidRDefault="00350F87" w:rsidP="00350F87">
            <w:proofErr w:type="spellStart"/>
            <w:r>
              <w:t>body_spray</w:t>
            </w:r>
            <w:proofErr w:type="spellEnd"/>
          </w:p>
        </w:tc>
        <w:tc>
          <w:tcPr>
            <w:tcW w:w="4320" w:type="dxa"/>
            <w:shd w:val="clear" w:color="auto" w:fill="F7F7F7"/>
          </w:tcPr>
          <w:p w:rsidR="00350F87" w:rsidRDefault="00350F87" w:rsidP="00350F87">
            <w:r>
              <w:t>49</w:t>
            </w:r>
          </w:p>
        </w:tc>
      </w:tr>
      <w:tr w:rsidR="00350F87" w:rsidTr="00350F87">
        <w:tc>
          <w:tcPr>
            <w:tcW w:w="4320" w:type="dxa"/>
          </w:tcPr>
          <w:p w:rsidR="00350F87" w:rsidRDefault="00350F87" w:rsidP="00350F87">
            <w:r>
              <w:t>creams</w:t>
            </w:r>
          </w:p>
        </w:tc>
        <w:tc>
          <w:tcPr>
            <w:tcW w:w="4320" w:type="dxa"/>
          </w:tcPr>
          <w:p w:rsidR="00350F87" w:rsidRDefault="00350F87" w:rsidP="00350F87">
            <w:r>
              <w:t>46</w:t>
            </w:r>
          </w:p>
        </w:tc>
      </w:tr>
      <w:tr w:rsidR="00350F87" w:rsidTr="00350F87">
        <w:tc>
          <w:tcPr>
            <w:tcW w:w="4320" w:type="dxa"/>
            <w:shd w:val="clear" w:color="auto" w:fill="F7F7F7"/>
          </w:tcPr>
          <w:p w:rsidR="00350F87" w:rsidRDefault="00350F87" w:rsidP="00350F87">
            <w:proofErr w:type="spellStart"/>
            <w:r>
              <w:t>facewashes</w:t>
            </w:r>
            <w:proofErr w:type="spellEnd"/>
          </w:p>
        </w:tc>
        <w:tc>
          <w:tcPr>
            <w:tcW w:w="4320" w:type="dxa"/>
            <w:shd w:val="clear" w:color="auto" w:fill="F7F7F7"/>
          </w:tcPr>
          <w:p w:rsidR="00350F87" w:rsidRDefault="00350F87" w:rsidP="00350F87">
            <w:r>
              <w:t>33</w:t>
            </w:r>
          </w:p>
        </w:tc>
      </w:tr>
      <w:tr w:rsidR="00350F87" w:rsidTr="00350F87">
        <w:tc>
          <w:tcPr>
            <w:tcW w:w="4320" w:type="dxa"/>
          </w:tcPr>
          <w:p w:rsidR="00350F87" w:rsidRDefault="00350F87" w:rsidP="00350F87">
            <w:r>
              <w:t>facewashes3</w:t>
            </w:r>
          </w:p>
        </w:tc>
        <w:tc>
          <w:tcPr>
            <w:tcW w:w="4320" w:type="dxa"/>
          </w:tcPr>
          <w:p w:rsidR="00350F87" w:rsidRDefault="00350F87" w:rsidP="00350F87">
            <w:r>
              <w:t>24</w:t>
            </w:r>
          </w:p>
        </w:tc>
      </w:tr>
      <w:tr w:rsidR="00350F87" w:rsidTr="00350F87">
        <w:tc>
          <w:tcPr>
            <w:tcW w:w="4320" w:type="dxa"/>
            <w:shd w:val="clear" w:color="auto" w:fill="F7F7F7"/>
          </w:tcPr>
          <w:p w:rsidR="00350F87" w:rsidRDefault="00350F87" w:rsidP="00350F87">
            <w:r>
              <w:t>soaps1</w:t>
            </w:r>
          </w:p>
        </w:tc>
        <w:tc>
          <w:tcPr>
            <w:tcW w:w="4320" w:type="dxa"/>
            <w:shd w:val="clear" w:color="auto" w:fill="F7F7F7"/>
          </w:tcPr>
          <w:p w:rsidR="00350F87" w:rsidRDefault="00350F87" w:rsidP="00350F87">
            <w:r>
              <w:t>24</w:t>
            </w:r>
          </w:p>
        </w:tc>
      </w:tr>
      <w:tr w:rsidR="00350F87" w:rsidTr="00350F87">
        <w:tc>
          <w:tcPr>
            <w:tcW w:w="4320" w:type="dxa"/>
          </w:tcPr>
          <w:p w:rsidR="00350F87" w:rsidRDefault="00350F87" w:rsidP="00350F87">
            <w:r>
              <w:t>shampoo1</w:t>
            </w:r>
          </w:p>
        </w:tc>
        <w:tc>
          <w:tcPr>
            <w:tcW w:w="4320" w:type="dxa"/>
          </w:tcPr>
          <w:p w:rsidR="00350F87" w:rsidRDefault="00350F87" w:rsidP="00350F87">
            <w:r>
              <w:t>24</w:t>
            </w:r>
          </w:p>
        </w:tc>
      </w:tr>
      <w:tr w:rsidR="00350F87" w:rsidTr="00350F87">
        <w:tc>
          <w:tcPr>
            <w:tcW w:w="4320" w:type="dxa"/>
            <w:shd w:val="clear" w:color="auto" w:fill="F7F7F7"/>
          </w:tcPr>
          <w:p w:rsidR="00350F87" w:rsidRDefault="00350F87" w:rsidP="00350F87">
            <w:r>
              <w:t>shampoo3</w:t>
            </w:r>
          </w:p>
        </w:tc>
        <w:tc>
          <w:tcPr>
            <w:tcW w:w="4320" w:type="dxa"/>
            <w:shd w:val="clear" w:color="auto" w:fill="F7F7F7"/>
          </w:tcPr>
          <w:p w:rsidR="00350F87" w:rsidRDefault="00350F87" w:rsidP="00350F87">
            <w:r>
              <w:t>24</w:t>
            </w:r>
          </w:p>
        </w:tc>
      </w:tr>
      <w:tr w:rsidR="00350F87" w:rsidTr="00350F87">
        <w:tc>
          <w:tcPr>
            <w:tcW w:w="4320" w:type="dxa"/>
          </w:tcPr>
          <w:p w:rsidR="00350F87" w:rsidRDefault="00350F87" w:rsidP="00350F87">
            <w:proofErr w:type="spellStart"/>
            <w:r>
              <w:t>anti_perspirants</w:t>
            </w:r>
            <w:proofErr w:type="spellEnd"/>
          </w:p>
        </w:tc>
        <w:tc>
          <w:tcPr>
            <w:tcW w:w="4320" w:type="dxa"/>
          </w:tcPr>
          <w:p w:rsidR="00350F87" w:rsidRDefault="00350F87" w:rsidP="00350F87">
            <w:r>
              <w:t>24</w:t>
            </w:r>
          </w:p>
        </w:tc>
      </w:tr>
      <w:tr w:rsidR="00350F87" w:rsidTr="00350F87">
        <w:tc>
          <w:tcPr>
            <w:tcW w:w="4320" w:type="dxa"/>
            <w:shd w:val="clear" w:color="auto" w:fill="F7F7F7"/>
          </w:tcPr>
          <w:p w:rsidR="00350F87" w:rsidRDefault="00350F87" w:rsidP="00350F87">
            <w:r>
              <w:t>soaps3</w:t>
            </w:r>
          </w:p>
        </w:tc>
        <w:tc>
          <w:tcPr>
            <w:tcW w:w="4320" w:type="dxa"/>
            <w:shd w:val="clear" w:color="auto" w:fill="F7F7F7"/>
          </w:tcPr>
          <w:p w:rsidR="00350F87" w:rsidRDefault="00350F87" w:rsidP="00350F87">
            <w:r>
              <w:t>24</w:t>
            </w:r>
          </w:p>
        </w:tc>
      </w:tr>
      <w:tr w:rsidR="00350F87" w:rsidTr="00350F87">
        <w:tc>
          <w:tcPr>
            <w:tcW w:w="4320" w:type="dxa"/>
          </w:tcPr>
          <w:p w:rsidR="00350F87" w:rsidRDefault="00350F87" w:rsidP="00350F87">
            <w:r>
              <w:t>soaps5</w:t>
            </w:r>
          </w:p>
        </w:tc>
        <w:tc>
          <w:tcPr>
            <w:tcW w:w="4320" w:type="dxa"/>
          </w:tcPr>
          <w:p w:rsidR="00350F87" w:rsidRDefault="00350F87" w:rsidP="00350F87">
            <w:r>
              <w:t>24</w:t>
            </w:r>
          </w:p>
        </w:tc>
      </w:tr>
      <w:tr w:rsidR="00350F87" w:rsidTr="00350F87">
        <w:tc>
          <w:tcPr>
            <w:tcW w:w="4320" w:type="dxa"/>
            <w:shd w:val="clear" w:color="auto" w:fill="F7F7F7"/>
          </w:tcPr>
          <w:p w:rsidR="00350F87" w:rsidRDefault="00350F87" w:rsidP="00350F87">
            <w:r>
              <w:t>soaps6</w:t>
            </w:r>
          </w:p>
        </w:tc>
        <w:tc>
          <w:tcPr>
            <w:tcW w:w="4320" w:type="dxa"/>
            <w:shd w:val="clear" w:color="auto" w:fill="F7F7F7"/>
          </w:tcPr>
          <w:p w:rsidR="00350F87" w:rsidRDefault="00350F87" w:rsidP="00350F87">
            <w:r>
              <w:t>24</w:t>
            </w:r>
          </w:p>
        </w:tc>
      </w:tr>
      <w:tr w:rsidR="00350F87" w:rsidTr="00350F87">
        <w:tc>
          <w:tcPr>
            <w:tcW w:w="4320" w:type="dxa"/>
          </w:tcPr>
          <w:p w:rsidR="00350F87" w:rsidRDefault="00350F87" w:rsidP="00350F87">
            <w:r>
              <w:t>shampoo2</w:t>
            </w:r>
          </w:p>
        </w:tc>
        <w:tc>
          <w:tcPr>
            <w:tcW w:w="4320" w:type="dxa"/>
          </w:tcPr>
          <w:p w:rsidR="00350F87" w:rsidRDefault="00350F87" w:rsidP="00350F87">
            <w:r>
              <w:t>24</w:t>
            </w:r>
          </w:p>
        </w:tc>
      </w:tr>
      <w:tr w:rsidR="00350F87" w:rsidTr="00350F87">
        <w:tc>
          <w:tcPr>
            <w:tcW w:w="4320" w:type="dxa"/>
            <w:shd w:val="clear" w:color="auto" w:fill="F7F7F7"/>
          </w:tcPr>
          <w:p w:rsidR="00350F87" w:rsidRDefault="00350F87" w:rsidP="00350F87">
            <w:r>
              <w:t>shampoo4</w:t>
            </w:r>
          </w:p>
        </w:tc>
        <w:tc>
          <w:tcPr>
            <w:tcW w:w="4320" w:type="dxa"/>
            <w:shd w:val="clear" w:color="auto" w:fill="F7F7F7"/>
          </w:tcPr>
          <w:p w:rsidR="00350F87" w:rsidRDefault="00350F87" w:rsidP="00350F87">
            <w:r>
              <w:t>20</w:t>
            </w:r>
          </w:p>
        </w:tc>
      </w:tr>
      <w:tr w:rsidR="00350F87" w:rsidTr="00350F87">
        <w:tc>
          <w:tcPr>
            <w:tcW w:w="4320" w:type="dxa"/>
          </w:tcPr>
          <w:p w:rsidR="00350F87" w:rsidRDefault="00350F87" w:rsidP="00350F87">
            <w:r>
              <w:t>soaps2</w:t>
            </w:r>
          </w:p>
        </w:tc>
        <w:tc>
          <w:tcPr>
            <w:tcW w:w="4320" w:type="dxa"/>
          </w:tcPr>
          <w:p w:rsidR="00350F87" w:rsidRDefault="00350F87" w:rsidP="00350F87">
            <w:r>
              <w:t>17</w:t>
            </w:r>
          </w:p>
        </w:tc>
      </w:tr>
      <w:tr w:rsidR="00350F87" w:rsidTr="00350F87">
        <w:tc>
          <w:tcPr>
            <w:tcW w:w="4320" w:type="dxa"/>
            <w:shd w:val="clear" w:color="auto" w:fill="F7F7F7"/>
          </w:tcPr>
          <w:p w:rsidR="00350F87" w:rsidRDefault="00350F87" w:rsidP="00350F87">
            <w:r>
              <w:t>soaps7</w:t>
            </w:r>
          </w:p>
        </w:tc>
        <w:tc>
          <w:tcPr>
            <w:tcW w:w="4320" w:type="dxa"/>
            <w:shd w:val="clear" w:color="auto" w:fill="F7F7F7"/>
          </w:tcPr>
          <w:p w:rsidR="00350F87" w:rsidRDefault="00350F87" w:rsidP="00350F87">
            <w:r>
              <w:t>16</w:t>
            </w:r>
          </w:p>
        </w:tc>
      </w:tr>
      <w:tr w:rsidR="00350F87" w:rsidTr="00350F87">
        <w:tc>
          <w:tcPr>
            <w:tcW w:w="4320" w:type="dxa"/>
          </w:tcPr>
          <w:p w:rsidR="00350F87" w:rsidRDefault="00350F87" w:rsidP="00350F87">
            <w:r>
              <w:t>conditioners</w:t>
            </w:r>
          </w:p>
        </w:tc>
        <w:tc>
          <w:tcPr>
            <w:tcW w:w="4320" w:type="dxa"/>
          </w:tcPr>
          <w:p w:rsidR="00350F87" w:rsidRDefault="00350F87" w:rsidP="00350F87">
            <w:r>
              <w:t>13</w:t>
            </w:r>
          </w:p>
        </w:tc>
      </w:tr>
      <w:tr w:rsidR="00350F87" w:rsidTr="00350F87">
        <w:tc>
          <w:tcPr>
            <w:tcW w:w="4320" w:type="dxa"/>
            <w:shd w:val="clear" w:color="auto" w:fill="F7F7F7"/>
          </w:tcPr>
          <w:p w:rsidR="00350F87" w:rsidRDefault="00350F87" w:rsidP="00350F87">
            <w:r>
              <w:t>facewashes1</w:t>
            </w:r>
          </w:p>
        </w:tc>
        <w:tc>
          <w:tcPr>
            <w:tcW w:w="4320" w:type="dxa"/>
            <w:shd w:val="clear" w:color="auto" w:fill="F7F7F7"/>
          </w:tcPr>
          <w:p w:rsidR="00350F87" w:rsidRDefault="00350F87" w:rsidP="00350F87">
            <w:r>
              <w:t>12</w:t>
            </w:r>
          </w:p>
        </w:tc>
      </w:tr>
      <w:tr w:rsidR="00350F87" w:rsidTr="00350F87">
        <w:tc>
          <w:tcPr>
            <w:tcW w:w="4320" w:type="dxa"/>
          </w:tcPr>
          <w:p w:rsidR="00350F87" w:rsidRDefault="00350F87" w:rsidP="00350F87">
            <w:r>
              <w:t>facewashes2</w:t>
            </w:r>
          </w:p>
        </w:tc>
        <w:tc>
          <w:tcPr>
            <w:tcW w:w="4320" w:type="dxa"/>
          </w:tcPr>
          <w:p w:rsidR="00350F87" w:rsidRDefault="00350F87" w:rsidP="00350F87">
            <w:r>
              <w:t>8</w:t>
            </w:r>
          </w:p>
        </w:tc>
      </w:tr>
      <w:tr w:rsidR="00350F87" w:rsidTr="00350F87">
        <w:tc>
          <w:tcPr>
            <w:tcW w:w="4320" w:type="dxa"/>
            <w:shd w:val="clear" w:color="auto" w:fill="F7F7F7"/>
          </w:tcPr>
          <w:p w:rsidR="00350F87" w:rsidRDefault="00350F87" w:rsidP="00350F87">
            <w:r>
              <w:t>razors1</w:t>
            </w:r>
          </w:p>
        </w:tc>
        <w:tc>
          <w:tcPr>
            <w:tcW w:w="4320" w:type="dxa"/>
            <w:shd w:val="clear" w:color="auto" w:fill="F7F7F7"/>
          </w:tcPr>
          <w:p w:rsidR="00350F87" w:rsidRDefault="00350F87" w:rsidP="00350F87">
            <w:r>
              <w:t>7</w:t>
            </w:r>
          </w:p>
        </w:tc>
      </w:tr>
      <w:tr w:rsidR="00350F87" w:rsidTr="00350F87">
        <w:tc>
          <w:tcPr>
            <w:tcW w:w="4320" w:type="dxa"/>
          </w:tcPr>
          <w:p w:rsidR="00350F87" w:rsidRDefault="00350F87" w:rsidP="00350F87">
            <w:r>
              <w:t>creams2</w:t>
            </w:r>
          </w:p>
        </w:tc>
        <w:tc>
          <w:tcPr>
            <w:tcW w:w="4320" w:type="dxa"/>
          </w:tcPr>
          <w:p w:rsidR="00350F87" w:rsidRDefault="00350F87" w:rsidP="00350F87">
            <w:r>
              <w:t>5</w:t>
            </w:r>
          </w:p>
        </w:tc>
      </w:tr>
      <w:tr w:rsidR="00350F87" w:rsidTr="00350F87">
        <w:tc>
          <w:tcPr>
            <w:tcW w:w="4320" w:type="dxa"/>
            <w:shd w:val="clear" w:color="auto" w:fill="F7F7F7"/>
          </w:tcPr>
          <w:p w:rsidR="00350F87" w:rsidRDefault="00350F87" w:rsidP="00350F87">
            <w:r>
              <w:t>soaps4</w:t>
            </w:r>
          </w:p>
        </w:tc>
        <w:tc>
          <w:tcPr>
            <w:tcW w:w="4320" w:type="dxa"/>
            <w:shd w:val="clear" w:color="auto" w:fill="F7F7F7"/>
          </w:tcPr>
          <w:p w:rsidR="00350F87" w:rsidRDefault="00350F87" w:rsidP="00350F87">
            <w:r>
              <w:t>2</w:t>
            </w:r>
          </w:p>
        </w:tc>
      </w:tr>
      <w:tr w:rsidR="00350F87" w:rsidTr="00350F87">
        <w:tc>
          <w:tcPr>
            <w:tcW w:w="4320" w:type="dxa"/>
          </w:tcPr>
          <w:p w:rsidR="00350F87" w:rsidRDefault="00350F87" w:rsidP="00350F87">
            <w:r>
              <w:t>facewashes4</w:t>
            </w:r>
          </w:p>
        </w:tc>
        <w:tc>
          <w:tcPr>
            <w:tcW w:w="4320" w:type="dxa"/>
          </w:tcPr>
          <w:p w:rsidR="00350F87" w:rsidRDefault="00350F87" w:rsidP="00350F87">
            <w:r>
              <w:t>2</w:t>
            </w:r>
          </w:p>
        </w:tc>
      </w:tr>
    </w:tbl>
    <w:p w:rsidR="00350F87" w:rsidRDefault="00350F87" w:rsidP="00350F87"/>
    <w:p w:rsidR="00350F87" w:rsidRDefault="00350F87" w:rsidP="00350F87">
      <w:pPr>
        <w:pStyle w:val="Heading2"/>
      </w:pPr>
      <w:r>
        <w:t>AFTER mapping (canonical categories)</w:t>
      </w:r>
    </w:p>
    <w:tbl>
      <w:tblPr>
        <w:tblW w:w="0" w:type="auto"/>
        <w:tblLook w:val="04A0" w:firstRow="1" w:lastRow="0" w:firstColumn="1" w:lastColumn="0" w:noHBand="0" w:noVBand="1"/>
      </w:tblPr>
      <w:tblGrid>
        <w:gridCol w:w="4275"/>
        <w:gridCol w:w="4275"/>
      </w:tblGrid>
      <w:tr w:rsidR="00350F87" w:rsidTr="00196A32">
        <w:trPr>
          <w:trHeight w:val="257"/>
        </w:trPr>
        <w:tc>
          <w:tcPr>
            <w:tcW w:w="4275" w:type="dxa"/>
            <w:shd w:val="clear" w:color="auto" w:fill="D9D9D9"/>
          </w:tcPr>
          <w:p w:rsidR="00350F87" w:rsidRDefault="00350F87" w:rsidP="00350F87">
            <w:r>
              <w:t>category</w:t>
            </w:r>
          </w:p>
        </w:tc>
        <w:tc>
          <w:tcPr>
            <w:tcW w:w="4275" w:type="dxa"/>
            <w:shd w:val="clear" w:color="auto" w:fill="D9D9D9"/>
          </w:tcPr>
          <w:p w:rsidR="00350F87" w:rsidRDefault="00350F87" w:rsidP="00350F87">
            <w:r>
              <w:t>count</w:t>
            </w:r>
          </w:p>
        </w:tc>
      </w:tr>
      <w:tr w:rsidR="00350F87" w:rsidTr="00196A32">
        <w:trPr>
          <w:trHeight w:val="257"/>
        </w:trPr>
        <w:tc>
          <w:tcPr>
            <w:tcW w:w="4275" w:type="dxa"/>
            <w:shd w:val="clear" w:color="auto" w:fill="F7F7F7"/>
          </w:tcPr>
          <w:p w:rsidR="00350F87" w:rsidRDefault="00350F87" w:rsidP="00350F87">
            <w:r>
              <w:t>soap</w:t>
            </w:r>
          </w:p>
        </w:tc>
        <w:tc>
          <w:tcPr>
            <w:tcW w:w="4275" w:type="dxa"/>
            <w:shd w:val="clear" w:color="auto" w:fill="F7F7F7"/>
          </w:tcPr>
          <w:p w:rsidR="00350F87" w:rsidRDefault="00350F87" w:rsidP="00350F87">
            <w:r>
              <w:t>1461</w:t>
            </w:r>
          </w:p>
        </w:tc>
      </w:tr>
      <w:tr w:rsidR="00350F87" w:rsidTr="00196A32">
        <w:trPr>
          <w:trHeight w:val="257"/>
        </w:trPr>
        <w:tc>
          <w:tcPr>
            <w:tcW w:w="4275" w:type="dxa"/>
          </w:tcPr>
          <w:p w:rsidR="00350F87" w:rsidRDefault="00350F87" w:rsidP="00350F87">
            <w:r>
              <w:t>lotion</w:t>
            </w:r>
          </w:p>
        </w:tc>
        <w:tc>
          <w:tcPr>
            <w:tcW w:w="4275" w:type="dxa"/>
          </w:tcPr>
          <w:p w:rsidR="00350F87" w:rsidRDefault="00350F87" w:rsidP="00350F87">
            <w:r>
              <w:t>919</w:t>
            </w:r>
          </w:p>
        </w:tc>
      </w:tr>
      <w:tr w:rsidR="00350F87" w:rsidTr="00196A32">
        <w:trPr>
          <w:trHeight w:val="257"/>
        </w:trPr>
        <w:tc>
          <w:tcPr>
            <w:tcW w:w="4275" w:type="dxa"/>
            <w:shd w:val="clear" w:color="auto" w:fill="F7F7F7"/>
          </w:tcPr>
          <w:p w:rsidR="00350F87" w:rsidRDefault="00350F87" w:rsidP="00350F87">
            <w:proofErr w:type="spellStart"/>
            <w:r>
              <w:t>fash</w:t>
            </w:r>
            <w:proofErr w:type="spellEnd"/>
            <w:r>
              <w:t xml:space="preserve"> wash</w:t>
            </w:r>
          </w:p>
        </w:tc>
        <w:tc>
          <w:tcPr>
            <w:tcW w:w="4275" w:type="dxa"/>
            <w:shd w:val="clear" w:color="auto" w:fill="F7F7F7"/>
          </w:tcPr>
          <w:p w:rsidR="00350F87" w:rsidRDefault="00350F87" w:rsidP="00350F87">
            <w:r>
              <w:t>855</w:t>
            </w:r>
          </w:p>
        </w:tc>
      </w:tr>
      <w:tr w:rsidR="00350F87" w:rsidTr="00196A32">
        <w:trPr>
          <w:trHeight w:val="257"/>
        </w:trPr>
        <w:tc>
          <w:tcPr>
            <w:tcW w:w="4275" w:type="dxa"/>
          </w:tcPr>
          <w:p w:rsidR="00350F87" w:rsidRDefault="00350F87" w:rsidP="00350F87">
            <w:r>
              <w:t>shampoo</w:t>
            </w:r>
          </w:p>
        </w:tc>
        <w:tc>
          <w:tcPr>
            <w:tcW w:w="4275" w:type="dxa"/>
          </w:tcPr>
          <w:p w:rsidR="00350F87" w:rsidRDefault="00350F87" w:rsidP="00350F87">
            <w:r>
              <w:t>575</w:t>
            </w:r>
          </w:p>
        </w:tc>
      </w:tr>
      <w:tr w:rsidR="00350F87" w:rsidTr="00196A32">
        <w:trPr>
          <w:trHeight w:val="257"/>
        </w:trPr>
        <w:tc>
          <w:tcPr>
            <w:tcW w:w="4275" w:type="dxa"/>
            <w:shd w:val="clear" w:color="auto" w:fill="F7F7F7"/>
          </w:tcPr>
          <w:p w:rsidR="00350F87" w:rsidRDefault="00350F87" w:rsidP="00350F87">
            <w:r>
              <w:t>deodorant</w:t>
            </w:r>
          </w:p>
        </w:tc>
        <w:tc>
          <w:tcPr>
            <w:tcW w:w="4275" w:type="dxa"/>
            <w:shd w:val="clear" w:color="auto" w:fill="F7F7F7"/>
          </w:tcPr>
          <w:p w:rsidR="00350F87" w:rsidRDefault="00350F87" w:rsidP="00350F87">
            <w:r>
              <w:t>545</w:t>
            </w:r>
          </w:p>
        </w:tc>
      </w:tr>
      <w:tr w:rsidR="00350F87" w:rsidTr="00196A32">
        <w:trPr>
          <w:trHeight w:val="257"/>
        </w:trPr>
        <w:tc>
          <w:tcPr>
            <w:tcW w:w="4275" w:type="dxa"/>
          </w:tcPr>
          <w:p w:rsidR="00350F87" w:rsidRDefault="00350F87" w:rsidP="00350F87">
            <w:r>
              <w:t>cream</w:t>
            </w:r>
          </w:p>
        </w:tc>
        <w:tc>
          <w:tcPr>
            <w:tcW w:w="4275" w:type="dxa"/>
          </w:tcPr>
          <w:p w:rsidR="00350F87" w:rsidRDefault="00350F87" w:rsidP="00350F87">
            <w:r>
              <w:t>469</w:t>
            </w:r>
          </w:p>
        </w:tc>
      </w:tr>
      <w:tr w:rsidR="00350F87" w:rsidTr="00196A32">
        <w:trPr>
          <w:trHeight w:val="257"/>
        </w:trPr>
        <w:tc>
          <w:tcPr>
            <w:tcW w:w="4275" w:type="dxa"/>
            <w:shd w:val="clear" w:color="auto" w:fill="F7F7F7"/>
          </w:tcPr>
          <w:p w:rsidR="00350F87" w:rsidRDefault="00350F87" w:rsidP="00350F87">
            <w:r>
              <w:t>razor</w:t>
            </w:r>
          </w:p>
        </w:tc>
        <w:tc>
          <w:tcPr>
            <w:tcW w:w="4275" w:type="dxa"/>
            <w:shd w:val="clear" w:color="auto" w:fill="F7F7F7"/>
          </w:tcPr>
          <w:p w:rsidR="00350F87" w:rsidRDefault="00350F87" w:rsidP="00350F87">
            <w:r>
              <w:t>462</w:t>
            </w:r>
          </w:p>
        </w:tc>
      </w:tr>
      <w:tr w:rsidR="00350F87" w:rsidTr="00196A32">
        <w:trPr>
          <w:trHeight w:val="265"/>
        </w:trPr>
        <w:tc>
          <w:tcPr>
            <w:tcW w:w="4275" w:type="dxa"/>
          </w:tcPr>
          <w:p w:rsidR="00350F87" w:rsidRDefault="00350F87" w:rsidP="00350F87">
            <w:proofErr w:type="spellStart"/>
            <w:r>
              <w:t>body_spray</w:t>
            </w:r>
            <w:proofErr w:type="spellEnd"/>
          </w:p>
        </w:tc>
        <w:tc>
          <w:tcPr>
            <w:tcW w:w="4275" w:type="dxa"/>
          </w:tcPr>
          <w:p w:rsidR="00350F87" w:rsidRDefault="00350F87" w:rsidP="00350F87">
            <w:r>
              <w:t>418</w:t>
            </w:r>
          </w:p>
        </w:tc>
      </w:tr>
      <w:tr w:rsidR="00350F87" w:rsidTr="00196A32">
        <w:trPr>
          <w:trHeight w:val="257"/>
        </w:trPr>
        <w:tc>
          <w:tcPr>
            <w:tcW w:w="4275" w:type="dxa"/>
            <w:shd w:val="clear" w:color="auto" w:fill="F7F7F7"/>
          </w:tcPr>
          <w:p w:rsidR="00350F87" w:rsidRDefault="00350F87" w:rsidP="00350F87">
            <w:r>
              <w:t>conditioner</w:t>
            </w:r>
          </w:p>
        </w:tc>
        <w:tc>
          <w:tcPr>
            <w:tcW w:w="4275" w:type="dxa"/>
            <w:shd w:val="clear" w:color="auto" w:fill="F7F7F7"/>
          </w:tcPr>
          <w:p w:rsidR="00350F87" w:rsidRDefault="00350F87" w:rsidP="00350F87">
            <w:r>
              <w:t>411</w:t>
            </w:r>
          </w:p>
        </w:tc>
      </w:tr>
      <w:tr w:rsidR="00350F87" w:rsidTr="00196A32">
        <w:trPr>
          <w:trHeight w:val="257"/>
        </w:trPr>
        <w:tc>
          <w:tcPr>
            <w:tcW w:w="4275" w:type="dxa"/>
          </w:tcPr>
          <w:p w:rsidR="00350F87" w:rsidRDefault="00350F87" w:rsidP="00350F87">
            <w:proofErr w:type="spellStart"/>
            <w:r>
              <w:t>anti_perspirants</w:t>
            </w:r>
            <w:proofErr w:type="spellEnd"/>
          </w:p>
        </w:tc>
        <w:tc>
          <w:tcPr>
            <w:tcW w:w="4275" w:type="dxa"/>
          </w:tcPr>
          <w:p w:rsidR="00350F87" w:rsidRDefault="00350F87" w:rsidP="00350F87">
            <w:r>
              <w:t>315</w:t>
            </w:r>
          </w:p>
        </w:tc>
      </w:tr>
    </w:tbl>
    <w:p w:rsidR="007D40D9" w:rsidRDefault="007D40D9" w:rsidP="00753705">
      <w:pPr>
        <w:rPr>
          <w:rFonts w:asciiTheme="majorHAnsi" w:eastAsiaTheme="majorEastAsia" w:hAnsiTheme="majorHAnsi" w:cstheme="majorBidi"/>
          <w:b/>
          <w:bCs/>
          <w:sz w:val="36"/>
          <w:szCs w:val="36"/>
        </w:rPr>
      </w:pPr>
    </w:p>
    <w:p w:rsidR="007D40D9" w:rsidRPr="00753705" w:rsidRDefault="007D40D9" w:rsidP="00753705">
      <w:r>
        <w:rPr>
          <w:noProof/>
        </w:rPr>
        <w:drawing>
          <wp:inline distT="0" distB="0" distL="0" distR="0" wp14:anchorId="669E2A7F" wp14:editId="5CD13056">
            <wp:extent cx="5029200" cy="29921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029200" cy="2992120"/>
                    </a:xfrm>
                    <a:prstGeom prst="rect">
                      <a:avLst/>
                    </a:prstGeom>
                  </pic:spPr>
                </pic:pic>
              </a:graphicData>
            </a:graphic>
          </wp:inline>
        </w:drawing>
      </w:r>
      <w:r>
        <w:rPr>
          <w:noProof/>
        </w:rPr>
        <mc:AlternateContent>
          <mc:Choice Requires="wps">
            <w:drawing>
              <wp:inline distT="0" distB="0" distL="0" distR="0" wp14:anchorId="2468FD19" wp14:editId="6AC261D9">
                <wp:extent cx="304800" cy="304800"/>
                <wp:effectExtent l="0" t="0" r="0" b="0"/>
                <wp:docPr id="7" name="Rectangle 7"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SjlwC&#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880604" w:rsidRDefault="00880604" w:rsidP="00753705">
      <w:pPr>
        <w:rPr>
          <w:rFonts w:asciiTheme="majorHAnsi" w:eastAsiaTheme="majorEastAsia" w:hAnsiTheme="majorHAnsi" w:cstheme="majorBidi"/>
          <w:bCs/>
          <w:sz w:val="28"/>
          <w:szCs w:val="28"/>
        </w:rPr>
      </w:pPr>
    </w:p>
    <w:p w:rsidR="007D40D9" w:rsidRPr="00880604" w:rsidRDefault="007D40D9" w:rsidP="00753705">
      <w:pPr>
        <w:rPr>
          <w:rFonts w:asciiTheme="majorHAnsi" w:eastAsiaTheme="majorEastAsia" w:hAnsiTheme="majorHAnsi" w:cstheme="majorBidi"/>
          <w:b/>
          <w:bCs/>
          <w:color w:val="FF0000"/>
          <w:sz w:val="28"/>
          <w:szCs w:val="28"/>
        </w:rPr>
      </w:pPr>
      <w:r w:rsidRPr="00880604">
        <w:rPr>
          <w:rFonts w:asciiTheme="majorHAnsi" w:eastAsiaTheme="majorEastAsia" w:hAnsiTheme="majorHAnsi" w:cstheme="majorBidi"/>
          <w:b/>
          <w:bCs/>
          <w:color w:val="FF0000"/>
          <w:sz w:val="28"/>
          <w:szCs w:val="28"/>
        </w:rPr>
        <w:t>Standard</w:t>
      </w:r>
      <w:r w:rsidR="00880604" w:rsidRPr="00880604">
        <w:rPr>
          <w:rFonts w:asciiTheme="majorHAnsi" w:eastAsiaTheme="majorEastAsia" w:hAnsiTheme="majorHAnsi" w:cstheme="majorBidi"/>
          <w:b/>
          <w:bCs/>
          <w:color w:val="FF0000"/>
          <w:sz w:val="28"/>
          <w:szCs w:val="28"/>
        </w:rPr>
        <w:t>ize</w:t>
      </w:r>
      <w:r w:rsidRPr="00880604">
        <w:rPr>
          <w:rFonts w:asciiTheme="majorHAnsi" w:eastAsiaTheme="majorEastAsia" w:hAnsiTheme="majorHAnsi" w:cstheme="majorBidi"/>
          <w:b/>
          <w:bCs/>
          <w:color w:val="FF0000"/>
          <w:sz w:val="28"/>
          <w:szCs w:val="28"/>
        </w:rPr>
        <w:t xml:space="preserve"> Prices: </w:t>
      </w:r>
    </w:p>
    <w:p w:rsidR="007D40D9" w:rsidRPr="00880604" w:rsidRDefault="007D40D9" w:rsidP="007D40D9">
      <w:pPr>
        <w:pStyle w:val="NormalWeb"/>
      </w:pPr>
      <w:r w:rsidRPr="00880604">
        <w:t xml:space="preserve">We standardized product prices recorded in PKR by addressing entries captured as PKR/1000. Specifically, within the </w:t>
      </w:r>
      <w:r w:rsidRPr="00880604">
        <w:t>“</w:t>
      </w:r>
      <w:proofErr w:type="spellStart"/>
      <w:r w:rsidRPr="00880604">
        <w:rPr>
          <w:rStyle w:val="HTMLCode"/>
          <w:rFonts w:ascii="Times New Roman" w:hAnsi="Times New Roman" w:cs="Times New Roman"/>
          <w:b/>
          <w:sz w:val="24"/>
          <w:szCs w:val="24"/>
        </w:rPr>
        <w:t>price_pkr</w:t>
      </w:r>
      <w:proofErr w:type="spellEnd"/>
      <w:r w:rsidRPr="00880604">
        <w:rPr>
          <w:rStyle w:val="HTMLCode"/>
          <w:rFonts w:ascii="Times New Roman" w:hAnsi="Times New Roman" w:cs="Times New Roman"/>
          <w:b/>
          <w:sz w:val="24"/>
          <w:szCs w:val="24"/>
        </w:rPr>
        <w:t>”</w:t>
      </w:r>
      <w:r w:rsidRPr="00880604">
        <w:t xml:space="preserve"> column, any value beginning with </w:t>
      </w:r>
      <w:r w:rsidRPr="00880604">
        <w:rPr>
          <w:rStyle w:val="HTMLCode"/>
          <w:rFonts w:ascii="Times New Roman" w:hAnsi="Times New Roman" w:cs="Times New Roman"/>
          <w:sz w:val="24"/>
          <w:szCs w:val="24"/>
        </w:rPr>
        <w:t>0.</w:t>
      </w:r>
      <w:r w:rsidRPr="00880604">
        <w:t xml:space="preserve"> (e.g., </w:t>
      </w:r>
      <w:r w:rsidRPr="00880604">
        <w:rPr>
          <w:rStyle w:val="HTMLCode"/>
          <w:rFonts w:ascii="Times New Roman" w:hAnsi="Times New Roman" w:cs="Times New Roman"/>
          <w:sz w:val="24"/>
          <w:szCs w:val="24"/>
        </w:rPr>
        <w:t>0.695</w:t>
      </w:r>
      <w:r w:rsidRPr="00880604">
        <w:t xml:space="preserve">) was interpreted as “per-thousand” and multiplied by 1000 to convert it to plain PKR (e.g., </w:t>
      </w:r>
      <w:r w:rsidRPr="00880604">
        <w:rPr>
          <w:rStyle w:val="HTMLCode"/>
          <w:rFonts w:ascii="Times New Roman" w:hAnsi="Times New Roman" w:cs="Times New Roman"/>
          <w:sz w:val="24"/>
          <w:szCs w:val="24"/>
        </w:rPr>
        <w:t>0.695 → 695</w:t>
      </w:r>
      <w:r w:rsidRPr="00880604">
        <w:t xml:space="preserve">). All other numeric values were left unchanged. This procedure affected </w:t>
      </w:r>
      <w:r w:rsidRPr="00880604">
        <w:rPr>
          <w:rStyle w:val="Strong"/>
        </w:rPr>
        <w:t>1,930</w:t>
      </w:r>
      <w:r w:rsidRPr="00880604">
        <w:t xml:space="preserve"> values (</w:t>
      </w:r>
      <w:r w:rsidRPr="00880604">
        <w:rPr>
          <w:rStyle w:val="Strong"/>
        </w:rPr>
        <w:t>31.61%</w:t>
      </w:r>
      <w:r w:rsidRPr="00880604">
        <w:t xml:space="preserve"> of non-missing records). After standardization, price distribution shifted upward as expected: the median increased from </w:t>
      </w:r>
      <w:r w:rsidRPr="00880604">
        <w:rPr>
          <w:rStyle w:val="Strong"/>
        </w:rPr>
        <w:t>199.9</w:t>
      </w:r>
      <w:r w:rsidRPr="00880604">
        <w:t xml:space="preserve"> to </w:t>
      </w:r>
      <w:r w:rsidRPr="00880604">
        <w:rPr>
          <w:rStyle w:val="Strong"/>
        </w:rPr>
        <w:t>375.0</w:t>
      </w:r>
      <w:r w:rsidRPr="00880604">
        <w:t xml:space="preserve">, and the mean from </w:t>
      </w:r>
      <w:r w:rsidRPr="00880604">
        <w:rPr>
          <w:rStyle w:val="Strong"/>
        </w:rPr>
        <w:t>295.75</w:t>
      </w:r>
      <w:r w:rsidRPr="00880604">
        <w:t xml:space="preserve"> to </w:t>
      </w:r>
      <w:r w:rsidRPr="00880604">
        <w:rPr>
          <w:rStyle w:val="Strong"/>
        </w:rPr>
        <w:t>429.58</w:t>
      </w:r>
      <w:r w:rsidR="00880604" w:rsidRPr="00880604">
        <w:t xml:space="preserve">. </w:t>
      </w:r>
      <w:r w:rsidRPr="00880604">
        <w:t xml:space="preserve">No additional transformations were applied. The final dataset preserves original structure, with prices now expressed consistently in PKR. </w:t>
      </w:r>
    </w:p>
    <w:p w:rsidR="00880604" w:rsidRDefault="00880604" w:rsidP="00880604">
      <w:pPr>
        <w:pStyle w:val="Heading2"/>
      </w:pPr>
      <w:proofErr w:type="gramStart"/>
      <w:r>
        <w:t xml:space="preserve">Table </w:t>
      </w:r>
      <w:r>
        <w:t>:</w:t>
      </w:r>
      <w:proofErr w:type="gramEnd"/>
      <w:r>
        <w:t xml:space="preserve"> Adjustment Examples</w:t>
      </w:r>
    </w:p>
    <w:tbl>
      <w:tblPr>
        <w:tblW w:w="0" w:type="auto"/>
        <w:tblLook w:val="04A0" w:firstRow="1" w:lastRow="0" w:firstColumn="1" w:lastColumn="0" w:noHBand="0" w:noVBand="1"/>
      </w:tblPr>
      <w:tblGrid>
        <w:gridCol w:w="2160"/>
        <w:gridCol w:w="2160"/>
        <w:gridCol w:w="2160"/>
        <w:gridCol w:w="2268"/>
      </w:tblGrid>
      <w:tr w:rsidR="00880604" w:rsidTr="00F403A6">
        <w:tc>
          <w:tcPr>
            <w:tcW w:w="2160" w:type="dxa"/>
            <w:hideMark/>
          </w:tcPr>
          <w:p w:rsidR="00880604" w:rsidRDefault="00880604">
            <w:proofErr w:type="spellStart"/>
            <w:r>
              <w:t>price_column</w:t>
            </w:r>
            <w:proofErr w:type="spellEnd"/>
          </w:p>
        </w:tc>
        <w:tc>
          <w:tcPr>
            <w:tcW w:w="2160" w:type="dxa"/>
            <w:hideMark/>
          </w:tcPr>
          <w:p w:rsidR="00880604" w:rsidRDefault="00880604">
            <w:proofErr w:type="spellStart"/>
            <w:r>
              <w:t>row_index</w:t>
            </w:r>
            <w:proofErr w:type="spellEnd"/>
          </w:p>
        </w:tc>
        <w:tc>
          <w:tcPr>
            <w:tcW w:w="2160" w:type="dxa"/>
            <w:hideMark/>
          </w:tcPr>
          <w:p w:rsidR="00880604" w:rsidRDefault="00880604">
            <w:proofErr w:type="spellStart"/>
            <w:r>
              <w:t>price_before_raw</w:t>
            </w:r>
            <w:proofErr w:type="spellEnd"/>
          </w:p>
        </w:tc>
        <w:tc>
          <w:tcPr>
            <w:tcW w:w="2268" w:type="dxa"/>
            <w:hideMark/>
          </w:tcPr>
          <w:p w:rsidR="00880604" w:rsidRDefault="00880604">
            <w:proofErr w:type="spellStart"/>
            <w:r>
              <w:t>price_after_numeric</w:t>
            </w:r>
            <w:proofErr w:type="spellEnd"/>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0</w:t>
            </w:r>
          </w:p>
        </w:tc>
        <w:tc>
          <w:tcPr>
            <w:tcW w:w="2160" w:type="dxa"/>
            <w:hideMark/>
          </w:tcPr>
          <w:p w:rsidR="00880604" w:rsidRDefault="00880604">
            <w:r>
              <w:t>0.42</w:t>
            </w:r>
          </w:p>
        </w:tc>
        <w:tc>
          <w:tcPr>
            <w:tcW w:w="2268" w:type="dxa"/>
            <w:hideMark/>
          </w:tcPr>
          <w:p w:rsidR="00880604" w:rsidRDefault="00880604">
            <w:r>
              <w:t>425.00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1</w:t>
            </w:r>
          </w:p>
        </w:tc>
        <w:tc>
          <w:tcPr>
            <w:tcW w:w="2160" w:type="dxa"/>
            <w:hideMark/>
          </w:tcPr>
          <w:p w:rsidR="00880604" w:rsidRDefault="00880604">
            <w:r>
              <w:t>0.16</w:t>
            </w:r>
          </w:p>
        </w:tc>
        <w:tc>
          <w:tcPr>
            <w:tcW w:w="2268" w:type="dxa"/>
            <w:hideMark/>
          </w:tcPr>
          <w:p w:rsidR="00880604" w:rsidRDefault="00880604">
            <w:r>
              <w:t>159.50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2</w:t>
            </w:r>
          </w:p>
        </w:tc>
        <w:tc>
          <w:tcPr>
            <w:tcW w:w="2160" w:type="dxa"/>
            <w:hideMark/>
          </w:tcPr>
          <w:p w:rsidR="00880604" w:rsidRDefault="00880604">
            <w:r>
              <w:t>0.12</w:t>
            </w:r>
          </w:p>
        </w:tc>
        <w:tc>
          <w:tcPr>
            <w:tcW w:w="2268" w:type="dxa"/>
            <w:hideMark/>
          </w:tcPr>
          <w:p w:rsidR="00880604" w:rsidRDefault="00880604">
            <w:r>
              <w:t>119.50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3</w:t>
            </w:r>
          </w:p>
        </w:tc>
        <w:tc>
          <w:tcPr>
            <w:tcW w:w="2160" w:type="dxa"/>
            <w:hideMark/>
          </w:tcPr>
          <w:p w:rsidR="00880604" w:rsidRDefault="00880604">
            <w:r>
              <w:t>0.13</w:t>
            </w:r>
          </w:p>
        </w:tc>
        <w:tc>
          <w:tcPr>
            <w:tcW w:w="2268" w:type="dxa"/>
            <w:hideMark/>
          </w:tcPr>
          <w:p w:rsidR="00880604" w:rsidRDefault="00880604">
            <w:r>
              <w:t>129.50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4</w:t>
            </w:r>
          </w:p>
        </w:tc>
        <w:tc>
          <w:tcPr>
            <w:tcW w:w="2160" w:type="dxa"/>
            <w:hideMark/>
          </w:tcPr>
          <w:p w:rsidR="00880604" w:rsidRDefault="00880604">
            <w:r>
              <w:t>0.12</w:t>
            </w:r>
          </w:p>
        </w:tc>
        <w:tc>
          <w:tcPr>
            <w:tcW w:w="2268" w:type="dxa"/>
            <w:hideMark/>
          </w:tcPr>
          <w:p w:rsidR="00880604" w:rsidRDefault="00880604">
            <w:r>
              <w:t>120.00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5</w:t>
            </w:r>
          </w:p>
        </w:tc>
        <w:tc>
          <w:tcPr>
            <w:tcW w:w="2160" w:type="dxa"/>
            <w:hideMark/>
          </w:tcPr>
          <w:p w:rsidR="00880604" w:rsidRDefault="00880604">
            <w:r>
              <w:t>0.12</w:t>
            </w:r>
          </w:p>
        </w:tc>
        <w:tc>
          <w:tcPr>
            <w:tcW w:w="2268" w:type="dxa"/>
            <w:hideMark/>
          </w:tcPr>
          <w:p w:rsidR="00880604" w:rsidRDefault="00880604">
            <w:r>
              <w:t>119.50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6</w:t>
            </w:r>
          </w:p>
        </w:tc>
        <w:tc>
          <w:tcPr>
            <w:tcW w:w="2160" w:type="dxa"/>
            <w:hideMark/>
          </w:tcPr>
          <w:p w:rsidR="00880604" w:rsidRDefault="00880604">
            <w:r>
              <w:t>0.16</w:t>
            </w:r>
          </w:p>
        </w:tc>
        <w:tc>
          <w:tcPr>
            <w:tcW w:w="2268" w:type="dxa"/>
            <w:hideMark/>
          </w:tcPr>
          <w:p w:rsidR="00880604" w:rsidRDefault="00880604">
            <w:r>
              <w:t>158.00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7</w:t>
            </w:r>
          </w:p>
        </w:tc>
        <w:tc>
          <w:tcPr>
            <w:tcW w:w="2160" w:type="dxa"/>
            <w:hideMark/>
          </w:tcPr>
          <w:p w:rsidR="00880604" w:rsidRDefault="00880604">
            <w:r>
              <w:t>0.13</w:t>
            </w:r>
          </w:p>
        </w:tc>
        <w:tc>
          <w:tcPr>
            <w:tcW w:w="2268" w:type="dxa"/>
            <w:hideMark/>
          </w:tcPr>
          <w:p w:rsidR="00880604" w:rsidRDefault="00880604">
            <w:r>
              <w:t>129.50</w:t>
            </w:r>
          </w:p>
        </w:tc>
      </w:tr>
      <w:tr w:rsidR="00880604" w:rsidTr="00F403A6">
        <w:tc>
          <w:tcPr>
            <w:tcW w:w="2160" w:type="dxa"/>
            <w:hideMark/>
          </w:tcPr>
          <w:p w:rsidR="00880604" w:rsidRDefault="00880604">
            <w:proofErr w:type="spellStart"/>
            <w:r>
              <w:t>price_pkr</w:t>
            </w:r>
            <w:proofErr w:type="spellEnd"/>
          </w:p>
        </w:tc>
        <w:tc>
          <w:tcPr>
            <w:tcW w:w="2160" w:type="dxa"/>
            <w:hideMark/>
          </w:tcPr>
          <w:p w:rsidR="00880604" w:rsidRDefault="00880604">
            <w:r>
              <w:t>8</w:t>
            </w:r>
          </w:p>
        </w:tc>
        <w:tc>
          <w:tcPr>
            <w:tcW w:w="2160" w:type="dxa"/>
            <w:hideMark/>
          </w:tcPr>
          <w:p w:rsidR="00880604" w:rsidRDefault="00880604">
            <w:r>
              <w:t>0.26</w:t>
            </w:r>
          </w:p>
        </w:tc>
        <w:tc>
          <w:tcPr>
            <w:tcW w:w="2268" w:type="dxa"/>
            <w:hideMark/>
          </w:tcPr>
          <w:p w:rsidR="00880604" w:rsidRDefault="00880604">
            <w:r>
              <w:t>264.50</w:t>
            </w:r>
          </w:p>
        </w:tc>
      </w:tr>
      <w:tr w:rsidR="00880604" w:rsidTr="00F403A6">
        <w:tc>
          <w:tcPr>
            <w:tcW w:w="2160" w:type="dxa"/>
            <w:shd w:val="clear" w:color="auto" w:fill="auto"/>
            <w:hideMark/>
          </w:tcPr>
          <w:p w:rsidR="00880604" w:rsidRDefault="00880604">
            <w:proofErr w:type="spellStart"/>
            <w:r>
              <w:t>price_pkr</w:t>
            </w:r>
            <w:proofErr w:type="spellEnd"/>
          </w:p>
        </w:tc>
        <w:tc>
          <w:tcPr>
            <w:tcW w:w="2160" w:type="dxa"/>
            <w:hideMark/>
          </w:tcPr>
          <w:p w:rsidR="00880604" w:rsidRPr="00F403A6" w:rsidRDefault="00880604" w:rsidP="00F403A6">
            <w:r>
              <w:t>9</w:t>
            </w:r>
          </w:p>
        </w:tc>
        <w:tc>
          <w:tcPr>
            <w:tcW w:w="2160" w:type="dxa"/>
            <w:hideMark/>
          </w:tcPr>
          <w:p w:rsidR="00880604" w:rsidRDefault="00880604" w:rsidP="00F403A6">
            <w:pPr>
              <w:pStyle w:val="NoSpacing"/>
            </w:pPr>
            <w:r>
              <w:t>0.23</w:t>
            </w:r>
          </w:p>
        </w:tc>
        <w:tc>
          <w:tcPr>
            <w:tcW w:w="2268" w:type="dxa"/>
            <w:hideMark/>
          </w:tcPr>
          <w:p w:rsidR="00F403A6" w:rsidRDefault="00880604">
            <w:r>
              <w:t>229.50</w:t>
            </w:r>
          </w:p>
        </w:tc>
      </w:tr>
    </w:tbl>
    <w:p w:rsidR="00880604" w:rsidRDefault="00880604" w:rsidP="00880604">
      <w:pPr>
        <w:pStyle w:val="Heading2"/>
      </w:pPr>
      <w:r>
        <w:t>Mean Price (PKR) by Category</w:t>
      </w:r>
    </w:p>
    <w:p w:rsidR="00880604" w:rsidRPr="00880604" w:rsidRDefault="00880604" w:rsidP="00880604">
      <w:r>
        <w:rPr>
          <w:noProof/>
        </w:rPr>
        <w:drawing>
          <wp:inline distT="0" distB="0" distL="0" distR="0">
            <wp:extent cx="4848225" cy="289097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10">
                      <a:extLst>
                        <a:ext uri="{28A0092B-C50C-407E-A947-70E740481C1C}">
                          <a14:useLocalDpi xmlns:a14="http://schemas.microsoft.com/office/drawing/2010/main" val="0"/>
                        </a:ext>
                      </a:extLst>
                    </a:blip>
                    <a:stretch>
                      <a:fillRect/>
                    </a:stretch>
                  </pic:blipFill>
                  <pic:spPr>
                    <a:xfrm>
                      <a:off x="0" y="0"/>
                      <a:ext cx="4854821" cy="2894911"/>
                    </a:xfrm>
                    <a:prstGeom prst="rect">
                      <a:avLst/>
                    </a:prstGeom>
                  </pic:spPr>
                </pic:pic>
              </a:graphicData>
            </a:graphic>
          </wp:inline>
        </w:drawing>
      </w:r>
    </w:p>
    <w:p w:rsidR="00880604" w:rsidRDefault="00880604" w:rsidP="00880604">
      <w:pPr>
        <w:pStyle w:val="Heading2"/>
      </w:pPr>
      <w:r>
        <w:t>Top Categories by Count</w:t>
      </w:r>
    </w:p>
    <w:p w:rsidR="00F403A6" w:rsidRDefault="00880604" w:rsidP="00753705">
      <w:r>
        <w:rPr>
          <w:noProof/>
        </w:rPr>
        <w:drawing>
          <wp:inline distT="0" distB="0" distL="0" distR="0">
            <wp:extent cx="5486400" cy="3271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71520"/>
                    </a:xfrm>
                    <a:prstGeom prst="rect">
                      <a:avLst/>
                    </a:prstGeom>
                  </pic:spPr>
                </pic:pic>
              </a:graphicData>
            </a:graphic>
          </wp:inline>
        </w:drawing>
      </w:r>
    </w:p>
    <w:p w:rsidR="0068001E" w:rsidRDefault="0068001E" w:rsidP="00753705"/>
    <w:p w:rsidR="0068001E" w:rsidRDefault="0068001E" w:rsidP="00753705"/>
    <w:p w:rsidR="0068001E" w:rsidRDefault="0068001E" w:rsidP="00753705"/>
    <w:p w:rsidR="0068001E" w:rsidRPr="0068001E" w:rsidRDefault="0068001E" w:rsidP="00753705"/>
    <w:p w:rsidR="00F403A6" w:rsidRDefault="00753705" w:rsidP="00753705">
      <w:pPr>
        <w:rPr>
          <w:rFonts w:asciiTheme="majorHAnsi" w:eastAsiaTheme="majorEastAsia" w:hAnsiTheme="majorHAnsi" w:cstheme="majorBidi"/>
          <w:b/>
          <w:bCs/>
          <w:color w:val="FF0000"/>
          <w:sz w:val="28"/>
          <w:szCs w:val="28"/>
        </w:rPr>
      </w:pPr>
      <w:r w:rsidRPr="00F403A6">
        <w:rPr>
          <w:rFonts w:asciiTheme="majorHAnsi" w:eastAsiaTheme="majorEastAsia" w:hAnsiTheme="majorHAnsi" w:cstheme="majorBidi"/>
          <w:b/>
          <w:bCs/>
          <w:color w:val="FF0000"/>
          <w:sz w:val="28"/>
          <w:szCs w:val="28"/>
        </w:rPr>
        <w:t>Stan</w:t>
      </w:r>
      <w:r w:rsidR="00880604" w:rsidRPr="00F403A6">
        <w:rPr>
          <w:rFonts w:asciiTheme="majorHAnsi" w:eastAsiaTheme="majorEastAsia" w:hAnsiTheme="majorHAnsi" w:cstheme="majorBidi"/>
          <w:b/>
          <w:bCs/>
          <w:color w:val="FF0000"/>
          <w:sz w:val="28"/>
          <w:szCs w:val="28"/>
        </w:rPr>
        <w:t>da</w:t>
      </w:r>
      <w:r w:rsidR="00F403A6" w:rsidRPr="00F403A6">
        <w:rPr>
          <w:rFonts w:asciiTheme="majorHAnsi" w:eastAsiaTheme="majorEastAsia" w:hAnsiTheme="majorHAnsi" w:cstheme="majorBidi"/>
          <w:b/>
          <w:bCs/>
          <w:color w:val="FF0000"/>
          <w:sz w:val="28"/>
          <w:szCs w:val="28"/>
        </w:rPr>
        <w:t xml:space="preserve">rdize </w:t>
      </w:r>
      <w:r w:rsidR="00880604" w:rsidRPr="00F403A6">
        <w:rPr>
          <w:rFonts w:asciiTheme="majorHAnsi" w:eastAsiaTheme="majorEastAsia" w:hAnsiTheme="majorHAnsi" w:cstheme="majorBidi"/>
          <w:b/>
          <w:bCs/>
          <w:color w:val="FF0000"/>
          <w:sz w:val="28"/>
          <w:szCs w:val="28"/>
        </w:rPr>
        <w:t xml:space="preserve">size: </w:t>
      </w:r>
      <w:r w:rsidR="007D40D9" w:rsidRPr="00F403A6">
        <w:rPr>
          <w:rFonts w:asciiTheme="majorHAnsi" w:eastAsiaTheme="majorEastAsia" w:hAnsiTheme="majorHAnsi" w:cstheme="majorBidi"/>
          <w:b/>
          <w:bCs/>
          <w:color w:val="FF0000"/>
          <w:sz w:val="28"/>
          <w:szCs w:val="28"/>
        </w:rPr>
        <w:t xml:space="preserve"> </w:t>
      </w:r>
    </w:p>
    <w:p w:rsidR="00F403A6" w:rsidRDefault="00F403A6" w:rsidP="00F403A6">
      <w:pPr>
        <w:pStyle w:val="Heading2"/>
      </w:pPr>
      <w:r>
        <w:t>Non-Standard Prices per Category</w:t>
      </w:r>
    </w:p>
    <w:p w:rsidR="00753705" w:rsidRPr="0068001E" w:rsidRDefault="00F403A6" w:rsidP="00753705">
      <w:r>
        <w:t>Multiple distinct pack sizes within categories indicate non-standardized unit pricing across items.</w:t>
      </w:r>
      <w:r w:rsidR="0068001E">
        <w:t xml:space="preserve">  </w:t>
      </w:r>
      <w:r>
        <w:t>No reliable volume-based sizes detected.</w:t>
      </w:r>
      <w:r w:rsidR="0068001E">
        <w:t xml:space="preserve"> </w:t>
      </w:r>
      <w:r>
        <w:t>No reliable weight-based sizes detected.</w:t>
      </w:r>
      <w:r w:rsidR="0068001E">
        <w:t xml:space="preserve"> </w:t>
      </w:r>
      <w:r>
        <w:t xml:space="preserve">So we find average size per category and keep that as the standard size. We then find standard prices for that standard size so we can easily compare price based gender differences across categories. </w:t>
      </w:r>
      <w:r w:rsidR="00753705" w:rsidRPr="00F403A6">
        <w:rPr>
          <w:rFonts w:asciiTheme="majorHAnsi" w:eastAsiaTheme="majorEastAsia" w:hAnsiTheme="majorHAnsi" w:cstheme="majorBidi"/>
          <w:b/>
          <w:bCs/>
          <w:color w:val="4F81BD" w:themeColor="accent1"/>
          <w:sz w:val="26"/>
          <w:szCs w:val="26"/>
        </w:rPr>
        <w:br/>
      </w:r>
      <w:r w:rsidR="00753705">
        <w:rPr>
          <w:rFonts w:asciiTheme="majorHAnsi" w:eastAsiaTheme="majorEastAsia" w:hAnsiTheme="majorHAnsi" w:cstheme="majorBidi"/>
          <w:b/>
          <w:bCs/>
          <w:color w:val="4F81BD" w:themeColor="accent1"/>
          <w:sz w:val="26"/>
          <w:szCs w:val="26"/>
        </w:rPr>
        <w:t>Average Size per Category</w:t>
      </w:r>
    </w:p>
    <w:p w:rsidR="00753705" w:rsidRDefault="0068001E" w:rsidP="00753705">
      <w:pPr>
        <w:pStyle w:val="ListParagraph"/>
        <w:numPr>
          <w:ilvl w:val="0"/>
          <w:numId w:val="11"/>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Average size (g</w:t>
      </w:r>
      <w:r w:rsidR="00753705">
        <w:rPr>
          <w:rFonts w:asciiTheme="majorHAnsi" w:eastAsiaTheme="majorEastAsia" w:hAnsiTheme="majorHAnsi" w:cstheme="majorBidi"/>
          <w:b/>
          <w:bCs/>
          <w:color w:val="4F81BD" w:themeColor="accent1"/>
          <w:sz w:val="26"/>
          <w:szCs w:val="26"/>
        </w:rPr>
        <w:t>) per category</w:t>
      </w:r>
    </w:p>
    <w:p w:rsidR="00753705" w:rsidRPr="0068001E" w:rsidRDefault="0068001E" w:rsidP="0068001E">
      <w:pPr>
        <w:pStyle w:val="ListParagrap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4714875" cy="281146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m.png"/>
                    <pic:cNvPicPr/>
                  </pic:nvPicPr>
                  <pic:blipFill>
                    <a:blip r:embed="rId12">
                      <a:extLst>
                        <a:ext uri="{28A0092B-C50C-407E-A947-70E740481C1C}">
                          <a14:useLocalDpi xmlns:a14="http://schemas.microsoft.com/office/drawing/2010/main" val="0"/>
                        </a:ext>
                      </a:extLst>
                    </a:blip>
                    <a:stretch>
                      <a:fillRect/>
                    </a:stretch>
                  </pic:blipFill>
                  <pic:spPr>
                    <a:xfrm>
                      <a:off x="0" y="0"/>
                      <a:ext cx="4721290" cy="2815287"/>
                    </a:xfrm>
                    <a:prstGeom prst="rect">
                      <a:avLst/>
                    </a:prstGeom>
                  </pic:spPr>
                </pic:pic>
              </a:graphicData>
            </a:graphic>
          </wp:inline>
        </w:drawing>
      </w:r>
    </w:p>
    <w:p w:rsidR="0068001E" w:rsidRDefault="00753705" w:rsidP="00753705">
      <w:pPr>
        <w:pStyle w:val="ListParagraph"/>
        <w:numPr>
          <w:ilvl w:val="0"/>
          <w:numId w:val="11"/>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Average size</w:t>
      </w:r>
      <w:r w:rsidR="0068001E">
        <w:rPr>
          <w:rFonts w:asciiTheme="majorHAnsi" w:eastAsiaTheme="majorEastAsia" w:hAnsiTheme="majorHAnsi" w:cstheme="majorBidi"/>
          <w:b/>
          <w:bCs/>
          <w:color w:val="4F81BD" w:themeColor="accent1"/>
          <w:sz w:val="26"/>
          <w:szCs w:val="26"/>
        </w:rPr>
        <w:t xml:space="preserve"> (ml</w:t>
      </w:r>
      <w:r>
        <w:rPr>
          <w:rFonts w:asciiTheme="majorHAnsi" w:eastAsiaTheme="majorEastAsia" w:hAnsiTheme="majorHAnsi" w:cstheme="majorBidi"/>
          <w:b/>
          <w:bCs/>
          <w:color w:val="4F81BD" w:themeColor="accent1"/>
          <w:sz w:val="26"/>
          <w:szCs w:val="26"/>
        </w:rPr>
        <w:t>) per category</w:t>
      </w:r>
    </w:p>
    <w:p w:rsidR="00753705" w:rsidRDefault="0068001E" w:rsidP="0068001E">
      <w:pPr>
        <w:pStyle w:val="ListParagrap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4632347"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3">
                      <a:extLst>
                        <a:ext uri="{28A0092B-C50C-407E-A947-70E740481C1C}">
                          <a14:useLocalDpi xmlns:a14="http://schemas.microsoft.com/office/drawing/2010/main" val="0"/>
                        </a:ext>
                      </a:extLst>
                    </a:blip>
                    <a:stretch>
                      <a:fillRect/>
                    </a:stretch>
                  </pic:blipFill>
                  <pic:spPr>
                    <a:xfrm>
                      <a:off x="0" y="0"/>
                      <a:ext cx="4638649" cy="2766008"/>
                    </a:xfrm>
                    <a:prstGeom prst="rect">
                      <a:avLst/>
                    </a:prstGeom>
                  </pic:spPr>
                </pic:pic>
              </a:graphicData>
            </a:graphic>
          </wp:inline>
        </w:drawing>
      </w:r>
      <w:r w:rsidR="00753705">
        <w:rPr>
          <w:rFonts w:asciiTheme="majorHAnsi" w:eastAsiaTheme="majorEastAsia" w:hAnsiTheme="majorHAnsi" w:cstheme="majorBidi"/>
          <w:b/>
          <w:bCs/>
          <w:color w:val="4F81BD" w:themeColor="accent1"/>
          <w:sz w:val="26"/>
          <w:szCs w:val="26"/>
        </w:rPr>
        <w:br/>
      </w:r>
    </w:p>
    <w:p w:rsidR="0068001E" w:rsidRDefault="0068001E" w:rsidP="0068001E">
      <w:pPr>
        <w:pStyle w:val="ListParagraph"/>
        <w:numPr>
          <w:ilvl w:val="0"/>
          <w:numId w:val="11"/>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Standard size per category: </w:t>
      </w:r>
    </w:p>
    <w:p w:rsidR="0068001E" w:rsidRPr="0068001E" w:rsidRDefault="00A52DBE" w:rsidP="0068001E">
      <w:pPr>
        <w:pStyle w:val="Heading2"/>
      </w:pPr>
      <w:r>
        <w:t>Table 1</w:t>
      </w:r>
      <w:r w:rsidR="0068001E">
        <w:t>: Category and Standard Size (ML)</w:t>
      </w:r>
    </w:p>
    <w:tbl>
      <w:tblPr>
        <w:tblStyle w:val="TableGrid"/>
        <w:tblW w:w="0" w:type="auto"/>
        <w:tblLook w:val="04A0" w:firstRow="1" w:lastRow="0" w:firstColumn="1" w:lastColumn="0" w:noHBand="0" w:noVBand="1"/>
      </w:tblPr>
      <w:tblGrid>
        <w:gridCol w:w="4320"/>
        <w:gridCol w:w="4320"/>
      </w:tblGrid>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Category</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Standard Size (ml)</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other</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1512</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soap</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489</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conditioner</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321</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shampoo</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313</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lotion</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184</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proofErr w:type="spellStart"/>
            <w:r>
              <w:t>body_spray</w:t>
            </w:r>
            <w:proofErr w:type="spellEnd"/>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183</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face wash</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105</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deodorant</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104</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cream</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94</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proofErr w:type="spellStart"/>
            <w:r>
              <w:t>anti_perspirants</w:t>
            </w:r>
            <w:proofErr w:type="spellEnd"/>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67</w:t>
            </w:r>
          </w:p>
        </w:tc>
      </w:tr>
    </w:tbl>
    <w:p w:rsidR="0068001E" w:rsidRDefault="0068001E" w:rsidP="0068001E">
      <w:pPr>
        <w:pStyle w:val="ListParagraph"/>
        <w:rPr>
          <w:rFonts w:asciiTheme="majorHAnsi" w:eastAsiaTheme="majorEastAsia" w:hAnsiTheme="majorHAnsi" w:cstheme="majorBidi"/>
          <w:b/>
          <w:bCs/>
          <w:color w:val="4F81BD" w:themeColor="accent1"/>
          <w:sz w:val="26"/>
          <w:szCs w:val="26"/>
        </w:rPr>
      </w:pPr>
    </w:p>
    <w:p w:rsidR="0068001E" w:rsidRPr="00A52DBE" w:rsidRDefault="00A52DBE" w:rsidP="00A52DBE">
      <w:pPr>
        <w:pStyle w:val="Heading2"/>
      </w:pPr>
      <w:r>
        <w:t>Table 2</w:t>
      </w:r>
      <w:r>
        <w:t>: Category and Standard Size (G)</w:t>
      </w:r>
    </w:p>
    <w:tbl>
      <w:tblPr>
        <w:tblStyle w:val="TableGrid"/>
        <w:tblW w:w="0" w:type="auto"/>
        <w:tblLook w:val="04A0" w:firstRow="1" w:lastRow="0" w:firstColumn="1" w:lastColumn="0" w:noHBand="0" w:noVBand="1"/>
      </w:tblPr>
      <w:tblGrid>
        <w:gridCol w:w="4320"/>
        <w:gridCol w:w="4320"/>
      </w:tblGrid>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Category</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Standard Size (g)</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shampoo</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765</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other</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595</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conditioner</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317</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soap</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154</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lotion</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112</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face wash</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84</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proofErr w:type="spellStart"/>
            <w:r>
              <w:t>anti_perspirants</w:t>
            </w:r>
            <w:proofErr w:type="spellEnd"/>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61</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cream</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48</w:t>
            </w:r>
          </w:p>
        </w:tc>
      </w:tr>
      <w:tr w:rsidR="0068001E" w:rsidTr="0068001E">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deodorant</w:t>
            </w:r>
          </w:p>
        </w:tc>
        <w:tc>
          <w:tcPr>
            <w:tcW w:w="4320" w:type="dxa"/>
            <w:tcBorders>
              <w:top w:val="single" w:sz="4" w:space="0" w:color="auto"/>
              <w:left w:val="single" w:sz="4" w:space="0" w:color="auto"/>
              <w:bottom w:val="single" w:sz="4" w:space="0" w:color="auto"/>
              <w:right w:val="single" w:sz="4" w:space="0" w:color="auto"/>
            </w:tcBorders>
            <w:hideMark/>
          </w:tcPr>
          <w:p w:rsidR="0068001E" w:rsidRDefault="0068001E">
            <w:r>
              <w:t>47</w:t>
            </w:r>
          </w:p>
        </w:tc>
      </w:tr>
    </w:tbl>
    <w:p w:rsidR="0068001E" w:rsidRPr="00196A32" w:rsidRDefault="0068001E" w:rsidP="0068001E">
      <w:pPr>
        <w:pStyle w:val="ListParagraph"/>
        <w:rPr>
          <w:rFonts w:asciiTheme="majorHAnsi" w:eastAsiaTheme="majorEastAsia" w:hAnsiTheme="majorHAnsi" w:cstheme="majorBidi"/>
          <w:b/>
          <w:bCs/>
          <w:color w:val="4F81BD" w:themeColor="accent1"/>
          <w:sz w:val="26"/>
          <w:szCs w:val="26"/>
        </w:rPr>
      </w:pPr>
    </w:p>
    <w:p w:rsidR="00A52DBE" w:rsidRPr="00A52DBE" w:rsidRDefault="00A52DBE" w:rsidP="00196A32">
      <w:pPr>
        <w:rPr>
          <w:rFonts w:ascii="Times New Roman" w:hAnsi="Times New Roman" w:cs="Times New Roman"/>
          <w:sz w:val="24"/>
          <w:szCs w:val="24"/>
        </w:rPr>
      </w:pPr>
      <w:r w:rsidRPr="00A52DBE">
        <w:rPr>
          <w:rFonts w:ascii="Times New Roman" w:hAnsi="Times New Roman" w:cs="Times New Roman"/>
          <w:sz w:val="24"/>
          <w:szCs w:val="24"/>
        </w:rPr>
        <w:t>We currently see some categories recorded in both grams and milliliters (for example, shampoo appears as 765 g and 313 ml). To ensure consistency, each category must have a single standard unit and a single standard size. We will determine the standard unit by comparing counts in ml and g within the category and selecting the unit with the higher count. We will then convert all other entries in that category to the chosen unit, compute the average, and round it to define the category’s standard size.</w:t>
      </w:r>
    </w:p>
    <w:p w:rsidR="00A52DBE" w:rsidRPr="00A52DBE" w:rsidRDefault="00A52DBE" w:rsidP="00A52DBE">
      <w:pPr>
        <w:pStyle w:val="NormalWeb"/>
      </w:pPr>
      <w:r w:rsidRPr="00A52DBE">
        <w:t>Step 1</w:t>
      </w:r>
      <w:r w:rsidRPr="00A52DBE">
        <w:br/>
        <w:t>Identify the size unit for every product as either milliliters or grams and ensure the size value is numeric.</w:t>
      </w:r>
    </w:p>
    <w:p w:rsidR="00A52DBE" w:rsidRPr="00A52DBE" w:rsidRDefault="00A52DBE" w:rsidP="00A52DBE">
      <w:pPr>
        <w:pStyle w:val="NormalWeb"/>
      </w:pPr>
      <w:r w:rsidRPr="00A52DBE">
        <w:t>Step 2</w:t>
      </w:r>
      <w:r w:rsidRPr="00A52DBE">
        <w:br/>
      </w:r>
      <w:proofErr w:type="gramStart"/>
      <w:r w:rsidRPr="00A52DBE">
        <w:t>Within</w:t>
      </w:r>
      <w:proofErr w:type="gramEnd"/>
      <w:r w:rsidRPr="00A52DBE">
        <w:t xml:space="preserve"> each category, count how many products are in milliliters and how many are in grams.</w:t>
      </w:r>
    </w:p>
    <w:p w:rsidR="00A52DBE" w:rsidRPr="00A52DBE" w:rsidRDefault="00A52DBE" w:rsidP="00A52DBE">
      <w:pPr>
        <w:pStyle w:val="NormalWeb"/>
      </w:pPr>
      <w:r w:rsidRPr="00A52DBE">
        <w:t>Step 3</w:t>
      </w:r>
      <w:r w:rsidRPr="00A52DBE">
        <w:br/>
        <w:t>Select the standard unit for that category as the unit with the higher count. If the counts are equal, use milliliters.</w:t>
      </w:r>
    </w:p>
    <w:p w:rsidR="00A52DBE" w:rsidRPr="00A52DBE" w:rsidRDefault="00A52DBE" w:rsidP="00A52DBE">
      <w:pPr>
        <w:pStyle w:val="NormalWeb"/>
      </w:pPr>
      <w:r w:rsidRPr="00A52DBE">
        <w:t>Step 4</w:t>
      </w:r>
      <w:r w:rsidRPr="00A52DBE">
        <w:br/>
        <w:t>Convert all size values in the minority unit to the chosen standard unit. Use a one to one conversion between milliliters and grams unless a category specific density is provided.</w:t>
      </w:r>
    </w:p>
    <w:p w:rsidR="00A52DBE" w:rsidRPr="00A52DBE" w:rsidRDefault="00A52DBE" w:rsidP="00A52DBE">
      <w:pPr>
        <w:pStyle w:val="NormalWeb"/>
      </w:pPr>
      <w:r w:rsidRPr="00A52DBE">
        <w:t>Step 5</w:t>
      </w:r>
      <w:r w:rsidRPr="00A52DBE">
        <w:br/>
      </w:r>
      <w:proofErr w:type="gramStart"/>
      <w:r w:rsidRPr="00A52DBE">
        <w:t>After</w:t>
      </w:r>
      <w:proofErr w:type="gramEnd"/>
      <w:r w:rsidRPr="00A52DBE">
        <w:t xml:space="preserve"> conversion, compute the average size for the category in the standard unit.</w:t>
      </w:r>
    </w:p>
    <w:p w:rsidR="00A52DBE" w:rsidRPr="00A52DBE" w:rsidRDefault="00A52DBE" w:rsidP="00A52DBE">
      <w:pPr>
        <w:pStyle w:val="NormalWeb"/>
      </w:pPr>
      <w:r w:rsidRPr="00A52DBE">
        <w:t>Step 6</w:t>
      </w:r>
      <w:r w:rsidRPr="00A52DBE">
        <w:br/>
        <w:t>Round the average to a whole number. This rounded value is the standard size for the category.</w:t>
      </w:r>
    </w:p>
    <w:p w:rsidR="00A52DBE" w:rsidRDefault="00A52DBE" w:rsidP="00A52DBE">
      <w:pPr>
        <w:pStyle w:val="NormalWeb"/>
      </w:pPr>
      <w:r w:rsidRPr="00A52DBE">
        <w:t>Step 7</w:t>
      </w:r>
      <w:r w:rsidRPr="00A52DBE">
        <w:br/>
        <w:t>Record the final output for each category as category name, standard unit, and standard size. Include a companion table that lists the counts in milliliters and in grams used to determine the standard unit.</w:t>
      </w:r>
    </w:p>
    <w:p w:rsidR="00A52DBE" w:rsidRDefault="00A52DBE" w:rsidP="00A52DBE">
      <w:pPr>
        <w:pStyle w:val="Heading2"/>
      </w:pPr>
    </w:p>
    <w:p w:rsidR="00A52DBE" w:rsidRDefault="00A52DBE" w:rsidP="00A52DBE">
      <w:pPr>
        <w:pStyle w:val="Heading2"/>
      </w:pPr>
      <w:bookmarkStart w:id="0" w:name="_GoBack"/>
      <w:bookmarkEnd w:id="0"/>
      <w:r>
        <w:t>Table 3</w:t>
      </w:r>
      <w:r>
        <w:t xml:space="preserve">: Counts by Category (ml </w:t>
      </w:r>
      <w:proofErr w:type="spellStart"/>
      <w:r>
        <w:t>vs</w:t>
      </w:r>
      <w:proofErr w:type="spellEnd"/>
      <w:r>
        <w:t xml:space="preserve"> g)</w:t>
      </w:r>
    </w:p>
    <w:p w:rsidR="00A52DBE" w:rsidRDefault="00A52DBE" w:rsidP="00A52DBE"/>
    <w:tbl>
      <w:tblPr>
        <w:tblW w:w="0" w:type="auto"/>
        <w:tblLook w:val="04A0" w:firstRow="1" w:lastRow="0" w:firstColumn="1" w:lastColumn="0" w:noHBand="0" w:noVBand="1"/>
      </w:tblPr>
      <w:tblGrid>
        <w:gridCol w:w="2880"/>
        <w:gridCol w:w="2880"/>
        <w:gridCol w:w="2880"/>
      </w:tblGrid>
      <w:tr w:rsidR="00A52DBE" w:rsidTr="00A52DBE">
        <w:tc>
          <w:tcPr>
            <w:tcW w:w="2880" w:type="dxa"/>
            <w:hideMark/>
          </w:tcPr>
          <w:p w:rsidR="00A52DBE" w:rsidRDefault="00A52DBE">
            <w:r>
              <w:t>Category</w:t>
            </w:r>
          </w:p>
        </w:tc>
        <w:tc>
          <w:tcPr>
            <w:tcW w:w="2880" w:type="dxa"/>
            <w:hideMark/>
          </w:tcPr>
          <w:p w:rsidR="00A52DBE" w:rsidRDefault="00A52DBE">
            <w:r>
              <w:t>Count (ml)</w:t>
            </w:r>
          </w:p>
        </w:tc>
        <w:tc>
          <w:tcPr>
            <w:tcW w:w="2880" w:type="dxa"/>
            <w:hideMark/>
          </w:tcPr>
          <w:p w:rsidR="00A52DBE" w:rsidRDefault="00A52DBE">
            <w:r>
              <w:t>Count (g)</w:t>
            </w:r>
          </w:p>
        </w:tc>
      </w:tr>
      <w:tr w:rsidR="00A52DBE" w:rsidTr="00A52DBE">
        <w:tc>
          <w:tcPr>
            <w:tcW w:w="2880" w:type="dxa"/>
            <w:hideMark/>
          </w:tcPr>
          <w:p w:rsidR="00A52DBE" w:rsidRDefault="00A52DBE">
            <w:proofErr w:type="spellStart"/>
            <w:r>
              <w:t>body_spray</w:t>
            </w:r>
            <w:proofErr w:type="spellEnd"/>
          </w:p>
        </w:tc>
        <w:tc>
          <w:tcPr>
            <w:tcW w:w="2880" w:type="dxa"/>
            <w:hideMark/>
          </w:tcPr>
          <w:p w:rsidR="00A52DBE" w:rsidRDefault="00A52DBE">
            <w:r>
              <w:t>328</w:t>
            </w:r>
          </w:p>
        </w:tc>
        <w:tc>
          <w:tcPr>
            <w:tcW w:w="2880" w:type="dxa"/>
            <w:hideMark/>
          </w:tcPr>
          <w:p w:rsidR="00A52DBE" w:rsidRDefault="00A52DBE">
            <w:r>
              <w:t>0</w:t>
            </w:r>
          </w:p>
        </w:tc>
      </w:tr>
      <w:tr w:rsidR="00A52DBE" w:rsidTr="00A52DBE">
        <w:tc>
          <w:tcPr>
            <w:tcW w:w="2880" w:type="dxa"/>
            <w:hideMark/>
          </w:tcPr>
          <w:p w:rsidR="00A52DBE" w:rsidRDefault="00A52DBE">
            <w:r>
              <w:t>conditioner</w:t>
            </w:r>
          </w:p>
        </w:tc>
        <w:tc>
          <w:tcPr>
            <w:tcW w:w="2880" w:type="dxa"/>
            <w:hideMark/>
          </w:tcPr>
          <w:p w:rsidR="00A52DBE" w:rsidRDefault="00A52DBE">
            <w:r>
              <w:t>321</w:t>
            </w:r>
          </w:p>
        </w:tc>
        <w:tc>
          <w:tcPr>
            <w:tcW w:w="2880" w:type="dxa"/>
            <w:hideMark/>
          </w:tcPr>
          <w:p w:rsidR="00A52DBE" w:rsidRDefault="00A52DBE">
            <w:r>
              <w:t>12</w:t>
            </w:r>
          </w:p>
        </w:tc>
      </w:tr>
      <w:tr w:rsidR="00A52DBE" w:rsidTr="00A52DBE">
        <w:tc>
          <w:tcPr>
            <w:tcW w:w="2880" w:type="dxa"/>
            <w:hideMark/>
          </w:tcPr>
          <w:p w:rsidR="00A52DBE" w:rsidRDefault="00A52DBE">
            <w:r>
              <w:t>shampoo</w:t>
            </w:r>
          </w:p>
        </w:tc>
        <w:tc>
          <w:tcPr>
            <w:tcW w:w="2880" w:type="dxa"/>
            <w:hideMark/>
          </w:tcPr>
          <w:p w:rsidR="00A52DBE" w:rsidRDefault="00A52DBE">
            <w:r>
              <w:t>284</w:t>
            </w:r>
          </w:p>
        </w:tc>
        <w:tc>
          <w:tcPr>
            <w:tcW w:w="2880" w:type="dxa"/>
            <w:hideMark/>
          </w:tcPr>
          <w:p w:rsidR="00A52DBE" w:rsidRDefault="00A52DBE">
            <w:r>
              <w:t>15</w:t>
            </w:r>
          </w:p>
        </w:tc>
      </w:tr>
      <w:tr w:rsidR="00A52DBE" w:rsidTr="00A52DBE">
        <w:tc>
          <w:tcPr>
            <w:tcW w:w="2880" w:type="dxa"/>
            <w:hideMark/>
          </w:tcPr>
          <w:p w:rsidR="00A52DBE" w:rsidRDefault="00A52DBE">
            <w:r>
              <w:t>other</w:t>
            </w:r>
          </w:p>
        </w:tc>
        <w:tc>
          <w:tcPr>
            <w:tcW w:w="2880" w:type="dxa"/>
            <w:hideMark/>
          </w:tcPr>
          <w:p w:rsidR="00A52DBE" w:rsidRDefault="00A52DBE">
            <w:r>
              <w:t>265</w:t>
            </w:r>
          </w:p>
        </w:tc>
        <w:tc>
          <w:tcPr>
            <w:tcW w:w="2880" w:type="dxa"/>
            <w:hideMark/>
          </w:tcPr>
          <w:p w:rsidR="00A52DBE" w:rsidRDefault="00A52DBE">
            <w:r>
              <w:t>4</w:t>
            </w:r>
          </w:p>
        </w:tc>
      </w:tr>
      <w:tr w:rsidR="00A52DBE" w:rsidTr="00A52DBE">
        <w:tc>
          <w:tcPr>
            <w:tcW w:w="2880" w:type="dxa"/>
            <w:hideMark/>
          </w:tcPr>
          <w:p w:rsidR="00A52DBE" w:rsidRDefault="00A52DBE">
            <w:proofErr w:type="spellStart"/>
            <w:r>
              <w:t>anti_perspirants</w:t>
            </w:r>
            <w:proofErr w:type="spellEnd"/>
          </w:p>
        </w:tc>
        <w:tc>
          <w:tcPr>
            <w:tcW w:w="2880" w:type="dxa"/>
            <w:hideMark/>
          </w:tcPr>
          <w:p w:rsidR="00A52DBE" w:rsidRDefault="00A52DBE">
            <w:r>
              <w:t>218</w:t>
            </w:r>
          </w:p>
        </w:tc>
        <w:tc>
          <w:tcPr>
            <w:tcW w:w="2880" w:type="dxa"/>
            <w:hideMark/>
          </w:tcPr>
          <w:p w:rsidR="00A52DBE" w:rsidRDefault="00A52DBE">
            <w:r>
              <w:t>15</w:t>
            </w:r>
          </w:p>
        </w:tc>
      </w:tr>
      <w:tr w:rsidR="00A52DBE" w:rsidTr="00A52DBE">
        <w:tc>
          <w:tcPr>
            <w:tcW w:w="2880" w:type="dxa"/>
            <w:hideMark/>
          </w:tcPr>
          <w:p w:rsidR="00A52DBE" w:rsidRDefault="00A52DBE">
            <w:r>
              <w:t>face wash</w:t>
            </w:r>
          </w:p>
        </w:tc>
        <w:tc>
          <w:tcPr>
            <w:tcW w:w="2880" w:type="dxa"/>
            <w:hideMark/>
          </w:tcPr>
          <w:p w:rsidR="00A52DBE" w:rsidRDefault="00A52DBE">
            <w:r>
              <w:t>215</w:t>
            </w:r>
          </w:p>
        </w:tc>
        <w:tc>
          <w:tcPr>
            <w:tcW w:w="2880" w:type="dxa"/>
            <w:hideMark/>
          </w:tcPr>
          <w:p w:rsidR="00A52DBE" w:rsidRDefault="00A52DBE">
            <w:r>
              <w:t>37</w:t>
            </w:r>
          </w:p>
        </w:tc>
      </w:tr>
      <w:tr w:rsidR="00A52DBE" w:rsidTr="00A52DBE">
        <w:tc>
          <w:tcPr>
            <w:tcW w:w="2880" w:type="dxa"/>
            <w:hideMark/>
          </w:tcPr>
          <w:p w:rsidR="00A52DBE" w:rsidRDefault="00A52DBE">
            <w:r>
              <w:t>deodorant</w:t>
            </w:r>
          </w:p>
        </w:tc>
        <w:tc>
          <w:tcPr>
            <w:tcW w:w="2880" w:type="dxa"/>
            <w:hideMark/>
          </w:tcPr>
          <w:p w:rsidR="00A52DBE" w:rsidRDefault="00A52DBE">
            <w:r>
              <w:t>198</w:t>
            </w:r>
          </w:p>
        </w:tc>
        <w:tc>
          <w:tcPr>
            <w:tcW w:w="2880" w:type="dxa"/>
            <w:hideMark/>
          </w:tcPr>
          <w:p w:rsidR="00A52DBE" w:rsidRDefault="00A52DBE">
            <w:r>
              <w:t>13</w:t>
            </w:r>
          </w:p>
        </w:tc>
      </w:tr>
      <w:tr w:rsidR="00A52DBE" w:rsidTr="00A52DBE">
        <w:tc>
          <w:tcPr>
            <w:tcW w:w="2880" w:type="dxa"/>
            <w:hideMark/>
          </w:tcPr>
          <w:p w:rsidR="00A52DBE" w:rsidRDefault="00A52DBE">
            <w:r>
              <w:t>lotion</w:t>
            </w:r>
          </w:p>
        </w:tc>
        <w:tc>
          <w:tcPr>
            <w:tcW w:w="2880" w:type="dxa"/>
            <w:hideMark/>
          </w:tcPr>
          <w:p w:rsidR="00A52DBE" w:rsidRDefault="00A52DBE">
            <w:r>
              <w:t>130</w:t>
            </w:r>
          </w:p>
        </w:tc>
        <w:tc>
          <w:tcPr>
            <w:tcW w:w="2880" w:type="dxa"/>
            <w:hideMark/>
          </w:tcPr>
          <w:p w:rsidR="00A52DBE" w:rsidRDefault="00A52DBE">
            <w:r>
              <w:t>14</w:t>
            </w:r>
          </w:p>
        </w:tc>
      </w:tr>
      <w:tr w:rsidR="00A52DBE" w:rsidTr="00A52DBE">
        <w:tc>
          <w:tcPr>
            <w:tcW w:w="2880" w:type="dxa"/>
            <w:hideMark/>
          </w:tcPr>
          <w:p w:rsidR="00A52DBE" w:rsidRDefault="00A52DBE">
            <w:r>
              <w:t>cream</w:t>
            </w:r>
          </w:p>
        </w:tc>
        <w:tc>
          <w:tcPr>
            <w:tcW w:w="2880" w:type="dxa"/>
            <w:hideMark/>
          </w:tcPr>
          <w:p w:rsidR="00A52DBE" w:rsidRDefault="00A52DBE">
            <w:r>
              <w:t>87</w:t>
            </w:r>
          </w:p>
        </w:tc>
        <w:tc>
          <w:tcPr>
            <w:tcW w:w="2880" w:type="dxa"/>
            <w:hideMark/>
          </w:tcPr>
          <w:p w:rsidR="00A52DBE" w:rsidRDefault="00A52DBE">
            <w:r>
              <w:t>85</w:t>
            </w:r>
          </w:p>
        </w:tc>
      </w:tr>
      <w:tr w:rsidR="00A52DBE" w:rsidTr="00A52DBE">
        <w:tc>
          <w:tcPr>
            <w:tcW w:w="2880" w:type="dxa"/>
            <w:hideMark/>
          </w:tcPr>
          <w:p w:rsidR="00A52DBE" w:rsidRDefault="00A52DBE">
            <w:r>
              <w:t>soap</w:t>
            </w:r>
          </w:p>
        </w:tc>
        <w:tc>
          <w:tcPr>
            <w:tcW w:w="2880" w:type="dxa"/>
            <w:hideMark/>
          </w:tcPr>
          <w:p w:rsidR="00A52DBE" w:rsidRDefault="00A52DBE">
            <w:r>
              <w:t>53</w:t>
            </w:r>
          </w:p>
        </w:tc>
        <w:tc>
          <w:tcPr>
            <w:tcW w:w="2880" w:type="dxa"/>
            <w:hideMark/>
          </w:tcPr>
          <w:p w:rsidR="00A52DBE" w:rsidRDefault="00A52DBE">
            <w:r>
              <w:t>214</w:t>
            </w:r>
          </w:p>
        </w:tc>
      </w:tr>
    </w:tbl>
    <w:p w:rsidR="00A52DBE" w:rsidRDefault="00A52DBE" w:rsidP="00A52DBE">
      <w:pPr>
        <w:pStyle w:val="Heading2"/>
      </w:pPr>
    </w:p>
    <w:p w:rsidR="00A52DBE" w:rsidRPr="00A52DBE" w:rsidRDefault="00A52DBE" w:rsidP="00A52DBE">
      <w:pPr>
        <w:pStyle w:val="Heading2"/>
      </w:pPr>
      <w:r>
        <w:t>Table 4</w:t>
      </w:r>
      <w:r>
        <w:t>: Chosen Standard Size by Category</w:t>
      </w:r>
    </w:p>
    <w:tbl>
      <w:tblPr>
        <w:tblW w:w="0" w:type="auto"/>
        <w:tblLook w:val="04A0" w:firstRow="1" w:lastRow="0" w:firstColumn="1" w:lastColumn="0" w:noHBand="0" w:noVBand="1"/>
      </w:tblPr>
      <w:tblGrid>
        <w:gridCol w:w="2880"/>
        <w:gridCol w:w="2880"/>
        <w:gridCol w:w="2880"/>
      </w:tblGrid>
      <w:tr w:rsidR="00A52DBE" w:rsidTr="00A52DBE">
        <w:tc>
          <w:tcPr>
            <w:tcW w:w="2880" w:type="dxa"/>
            <w:hideMark/>
          </w:tcPr>
          <w:p w:rsidR="00A52DBE" w:rsidRDefault="00A52DBE">
            <w:r>
              <w:t>Category</w:t>
            </w:r>
          </w:p>
        </w:tc>
        <w:tc>
          <w:tcPr>
            <w:tcW w:w="2880" w:type="dxa"/>
            <w:hideMark/>
          </w:tcPr>
          <w:p w:rsidR="00A52DBE" w:rsidRDefault="00A52DBE">
            <w:r>
              <w:t>Chosen Unit</w:t>
            </w:r>
          </w:p>
        </w:tc>
        <w:tc>
          <w:tcPr>
            <w:tcW w:w="2880" w:type="dxa"/>
            <w:hideMark/>
          </w:tcPr>
          <w:p w:rsidR="00A52DBE" w:rsidRDefault="00A52DBE">
            <w:r>
              <w:t>Standard Size</w:t>
            </w:r>
          </w:p>
        </w:tc>
      </w:tr>
      <w:tr w:rsidR="00A52DBE" w:rsidTr="00A52DBE">
        <w:tc>
          <w:tcPr>
            <w:tcW w:w="2880" w:type="dxa"/>
            <w:hideMark/>
          </w:tcPr>
          <w:p w:rsidR="00A52DBE" w:rsidRDefault="00A52DBE">
            <w:r>
              <w:t>soap</w:t>
            </w:r>
          </w:p>
        </w:tc>
        <w:tc>
          <w:tcPr>
            <w:tcW w:w="2880" w:type="dxa"/>
            <w:hideMark/>
          </w:tcPr>
          <w:p w:rsidR="00A52DBE" w:rsidRDefault="00A52DBE">
            <w:r>
              <w:t>g</w:t>
            </w:r>
          </w:p>
        </w:tc>
        <w:tc>
          <w:tcPr>
            <w:tcW w:w="2880" w:type="dxa"/>
            <w:hideMark/>
          </w:tcPr>
          <w:p w:rsidR="00A52DBE" w:rsidRDefault="00A52DBE">
            <w:r>
              <w:t>154</w:t>
            </w:r>
          </w:p>
        </w:tc>
      </w:tr>
      <w:tr w:rsidR="00A52DBE" w:rsidTr="00A52DBE">
        <w:tc>
          <w:tcPr>
            <w:tcW w:w="2880" w:type="dxa"/>
            <w:hideMark/>
          </w:tcPr>
          <w:p w:rsidR="00A52DBE" w:rsidRDefault="00A52DBE">
            <w:proofErr w:type="spellStart"/>
            <w:r>
              <w:t>anti_perspirants</w:t>
            </w:r>
            <w:proofErr w:type="spellEnd"/>
          </w:p>
        </w:tc>
        <w:tc>
          <w:tcPr>
            <w:tcW w:w="2880" w:type="dxa"/>
            <w:hideMark/>
          </w:tcPr>
          <w:p w:rsidR="00A52DBE" w:rsidRDefault="00A52DBE">
            <w:r>
              <w:t>ml</w:t>
            </w:r>
          </w:p>
        </w:tc>
        <w:tc>
          <w:tcPr>
            <w:tcW w:w="2880" w:type="dxa"/>
            <w:hideMark/>
          </w:tcPr>
          <w:p w:rsidR="00A52DBE" w:rsidRDefault="00A52DBE">
            <w:r>
              <w:t>67</w:t>
            </w:r>
          </w:p>
        </w:tc>
      </w:tr>
      <w:tr w:rsidR="00A52DBE" w:rsidTr="00A52DBE">
        <w:tc>
          <w:tcPr>
            <w:tcW w:w="2880" w:type="dxa"/>
            <w:hideMark/>
          </w:tcPr>
          <w:p w:rsidR="00A52DBE" w:rsidRDefault="00A52DBE">
            <w:r>
              <w:t>cream</w:t>
            </w:r>
          </w:p>
        </w:tc>
        <w:tc>
          <w:tcPr>
            <w:tcW w:w="2880" w:type="dxa"/>
            <w:hideMark/>
          </w:tcPr>
          <w:p w:rsidR="00A52DBE" w:rsidRDefault="00A52DBE">
            <w:r>
              <w:t>ml</w:t>
            </w:r>
          </w:p>
        </w:tc>
        <w:tc>
          <w:tcPr>
            <w:tcW w:w="2880" w:type="dxa"/>
            <w:hideMark/>
          </w:tcPr>
          <w:p w:rsidR="00A52DBE" w:rsidRDefault="00A52DBE">
            <w:r>
              <w:t>94</w:t>
            </w:r>
          </w:p>
        </w:tc>
      </w:tr>
      <w:tr w:rsidR="00A52DBE" w:rsidTr="00A52DBE">
        <w:tc>
          <w:tcPr>
            <w:tcW w:w="2880" w:type="dxa"/>
            <w:hideMark/>
          </w:tcPr>
          <w:p w:rsidR="00A52DBE" w:rsidRDefault="00A52DBE">
            <w:r>
              <w:t>deodorant</w:t>
            </w:r>
          </w:p>
        </w:tc>
        <w:tc>
          <w:tcPr>
            <w:tcW w:w="2880" w:type="dxa"/>
            <w:hideMark/>
          </w:tcPr>
          <w:p w:rsidR="00A52DBE" w:rsidRDefault="00A52DBE">
            <w:r>
              <w:t>ml</w:t>
            </w:r>
          </w:p>
        </w:tc>
        <w:tc>
          <w:tcPr>
            <w:tcW w:w="2880" w:type="dxa"/>
            <w:hideMark/>
          </w:tcPr>
          <w:p w:rsidR="00A52DBE" w:rsidRDefault="00A52DBE">
            <w:r>
              <w:t>104</w:t>
            </w:r>
          </w:p>
        </w:tc>
      </w:tr>
      <w:tr w:rsidR="00A52DBE" w:rsidTr="00A52DBE">
        <w:tc>
          <w:tcPr>
            <w:tcW w:w="2880" w:type="dxa"/>
            <w:hideMark/>
          </w:tcPr>
          <w:p w:rsidR="00A52DBE" w:rsidRDefault="00A52DBE">
            <w:r>
              <w:t>face wash</w:t>
            </w:r>
          </w:p>
        </w:tc>
        <w:tc>
          <w:tcPr>
            <w:tcW w:w="2880" w:type="dxa"/>
            <w:hideMark/>
          </w:tcPr>
          <w:p w:rsidR="00A52DBE" w:rsidRDefault="00A52DBE">
            <w:r>
              <w:t>ml</w:t>
            </w:r>
          </w:p>
        </w:tc>
        <w:tc>
          <w:tcPr>
            <w:tcW w:w="2880" w:type="dxa"/>
            <w:hideMark/>
          </w:tcPr>
          <w:p w:rsidR="00A52DBE" w:rsidRDefault="00A52DBE">
            <w:r>
              <w:t>105</w:t>
            </w:r>
          </w:p>
        </w:tc>
      </w:tr>
      <w:tr w:rsidR="00A52DBE" w:rsidTr="00A52DBE">
        <w:tc>
          <w:tcPr>
            <w:tcW w:w="2880" w:type="dxa"/>
            <w:hideMark/>
          </w:tcPr>
          <w:p w:rsidR="00A52DBE" w:rsidRDefault="00A52DBE">
            <w:proofErr w:type="spellStart"/>
            <w:r>
              <w:t>body_spray</w:t>
            </w:r>
            <w:proofErr w:type="spellEnd"/>
          </w:p>
        </w:tc>
        <w:tc>
          <w:tcPr>
            <w:tcW w:w="2880" w:type="dxa"/>
            <w:hideMark/>
          </w:tcPr>
          <w:p w:rsidR="00A52DBE" w:rsidRDefault="00A52DBE">
            <w:r>
              <w:t>ml</w:t>
            </w:r>
          </w:p>
        </w:tc>
        <w:tc>
          <w:tcPr>
            <w:tcW w:w="2880" w:type="dxa"/>
            <w:hideMark/>
          </w:tcPr>
          <w:p w:rsidR="00A52DBE" w:rsidRDefault="00A52DBE">
            <w:r>
              <w:t>183</w:t>
            </w:r>
          </w:p>
        </w:tc>
      </w:tr>
      <w:tr w:rsidR="00A52DBE" w:rsidTr="00A52DBE">
        <w:tc>
          <w:tcPr>
            <w:tcW w:w="2880" w:type="dxa"/>
            <w:hideMark/>
          </w:tcPr>
          <w:p w:rsidR="00A52DBE" w:rsidRDefault="00A52DBE">
            <w:r>
              <w:t>lotion</w:t>
            </w:r>
          </w:p>
        </w:tc>
        <w:tc>
          <w:tcPr>
            <w:tcW w:w="2880" w:type="dxa"/>
            <w:hideMark/>
          </w:tcPr>
          <w:p w:rsidR="00A52DBE" w:rsidRDefault="00A52DBE">
            <w:r>
              <w:t>ml</w:t>
            </w:r>
          </w:p>
        </w:tc>
        <w:tc>
          <w:tcPr>
            <w:tcW w:w="2880" w:type="dxa"/>
            <w:hideMark/>
          </w:tcPr>
          <w:p w:rsidR="00A52DBE" w:rsidRDefault="00A52DBE">
            <w:r>
              <w:t>184</w:t>
            </w:r>
          </w:p>
        </w:tc>
      </w:tr>
      <w:tr w:rsidR="00A52DBE" w:rsidTr="00A52DBE">
        <w:tc>
          <w:tcPr>
            <w:tcW w:w="2880" w:type="dxa"/>
            <w:hideMark/>
          </w:tcPr>
          <w:p w:rsidR="00A52DBE" w:rsidRDefault="00A52DBE">
            <w:r>
              <w:t>shampoo</w:t>
            </w:r>
          </w:p>
        </w:tc>
        <w:tc>
          <w:tcPr>
            <w:tcW w:w="2880" w:type="dxa"/>
            <w:hideMark/>
          </w:tcPr>
          <w:p w:rsidR="00A52DBE" w:rsidRDefault="00A52DBE">
            <w:r>
              <w:t>ml</w:t>
            </w:r>
          </w:p>
        </w:tc>
        <w:tc>
          <w:tcPr>
            <w:tcW w:w="2880" w:type="dxa"/>
            <w:hideMark/>
          </w:tcPr>
          <w:p w:rsidR="00A52DBE" w:rsidRDefault="00A52DBE">
            <w:r>
              <w:t>313</w:t>
            </w:r>
          </w:p>
        </w:tc>
      </w:tr>
      <w:tr w:rsidR="00A52DBE" w:rsidTr="00A52DBE">
        <w:tc>
          <w:tcPr>
            <w:tcW w:w="2880" w:type="dxa"/>
            <w:hideMark/>
          </w:tcPr>
          <w:p w:rsidR="00A52DBE" w:rsidRDefault="00A52DBE">
            <w:r>
              <w:t>conditioner</w:t>
            </w:r>
          </w:p>
        </w:tc>
        <w:tc>
          <w:tcPr>
            <w:tcW w:w="2880" w:type="dxa"/>
            <w:hideMark/>
          </w:tcPr>
          <w:p w:rsidR="00A52DBE" w:rsidRDefault="00A52DBE">
            <w:r>
              <w:t>ml</w:t>
            </w:r>
          </w:p>
        </w:tc>
        <w:tc>
          <w:tcPr>
            <w:tcW w:w="2880" w:type="dxa"/>
            <w:hideMark/>
          </w:tcPr>
          <w:p w:rsidR="00A52DBE" w:rsidRDefault="00A52DBE">
            <w:r>
              <w:t>321</w:t>
            </w:r>
          </w:p>
        </w:tc>
      </w:tr>
      <w:tr w:rsidR="00A52DBE" w:rsidTr="00A52DBE">
        <w:tc>
          <w:tcPr>
            <w:tcW w:w="2880" w:type="dxa"/>
            <w:hideMark/>
          </w:tcPr>
          <w:p w:rsidR="00A52DBE" w:rsidRDefault="00A52DBE">
            <w:r>
              <w:t>other</w:t>
            </w:r>
          </w:p>
        </w:tc>
        <w:tc>
          <w:tcPr>
            <w:tcW w:w="2880" w:type="dxa"/>
            <w:hideMark/>
          </w:tcPr>
          <w:p w:rsidR="00A52DBE" w:rsidRDefault="00A52DBE">
            <w:r>
              <w:t>ml</w:t>
            </w:r>
          </w:p>
        </w:tc>
        <w:tc>
          <w:tcPr>
            <w:tcW w:w="2880" w:type="dxa"/>
            <w:hideMark/>
          </w:tcPr>
          <w:p w:rsidR="00A52DBE" w:rsidRDefault="00A52DBE">
            <w:r>
              <w:t>1512</w:t>
            </w:r>
          </w:p>
        </w:tc>
      </w:tr>
    </w:tbl>
    <w:p w:rsidR="00A52DBE" w:rsidRPr="00196A32" w:rsidRDefault="00A52DBE" w:rsidP="00196A32">
      <w:pPr>
        <w:rPr>
          <w:rFonts w:asciiTheme="majorHAnsi" w:eastAsiaTheme="majorEastAsia" w:hAnsiTheme="majorHAnsi" w:cstheme="majorBidi"/>
          <w:b/>
          <w:bCs/>
          <w:color w:val="4F81BD" w:themeColor="accent1"/>
          <w:sz w:val="26"/>
          <w:szCs w:val="26"/>
        </w:rPr>
      </w:pPr>
    </w:p>
    <w:sectPr w:rsidR="00A52DBE" w:rsidRPr="00196A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E0126"/>
    <w:multiLevelType w:val="hybridMultilevel"/>
    <w:tmpl w:val="2A021996"/>
    <w:lvl w:ilvl="0" w:tplc="43081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61653"/>
    <w:multiLevelType w:val="hybridMultilevel"/>
    <w:tmpl w:val="264EF8F4"/>
    <w:lvl w:ilvl="0" w:tplc="7DE68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581FF3"/>
    <w:multiLevelType w:val="hybridMultilevel"/>
    <w:tmpl w:val="1F685DEA"/>
    <w:lvl w:ilvl="0" w:tplc="7DE68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6A32"/>
    <w:rsid w:val="0029639D"/>
    <w:rsid w:val="002A11AA"/>
    <w:rsid w:val="00326F90"/>
    <w:rsid w:val="00350F87"/>
    <w:rsid w:val="0067242A"/>
    <w:rsid w:val="0068001E"/>
    <w:rsid w:val="00753705"/>
    <w:rsid w:val="007D40D9"/>
    <w:rsid w:val="00880604"/>
    <w:rsid w:val="009B4BE3"/>
    <w:rsid w:val="00A52DBE"/>
    <w:rsid w:val="00AA1D8D"/>
    <w:rsid w:val="00B47730"/>
    <w:rsid w:val="00CB0664"/>
    <w:rsid w:val="00F403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B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E3"/>
    <w:rPr>
      <w:rFonts w:ascii="Tahoma" w:hAnsi="Tahoma" w:cs="Tahoma"/>
      <w:sz w:val="16"/>
      <w:szCs w:val="16"/>
    </w:rPr>
  </w:style>
  <w:style w:type="paragraph" w:styleId="NormalWeb">
    <w:name w:val="Normal (Web)"/>
    <w:basedOn w:val="Normal"/>
    <w:uiPriority w:val="99"/>
    <w:unhideWhenUsed/>
    <w:rsid w:val="007D40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40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B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E3"/>
    <w:rPr>
      <w:rFonts w:ascii="Tahoma" w:hAnsi="Tahoma" w:cs="Tahoma"/>
      <w:sz w:val="16"/>
      <w:szCs w:val="16"/>
    </w:rPr>
  </w:style>
  <w:style w:type="paragraph" w:styleId="NormalWeb">
    <w:name w:val="Normal (Web)"/>
    <w:basedOn w:val="Normal"/>
    <w:uiPriority w:val="99"/>
    <w:unhideWhenUsed/>
    <w:rsid w:val="007D40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4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2557">
      <w:bodyDiv w:val="1"/>
      <w:marLeft w:val="0"/>
      <w:marRight w:val="0"/>
      <w:marTop w:val="0"/>
      <w:marBottom w:val="0"/>
      <w:divBdr>
        <w:top w:val="none" w:sz="0" w:space="0" w:color="auto"/>
        <w:left w:val="none" w:sz="0" w:space="0" w:color="auto"/>
        <w:bottom w:val="none" w:sz="0" w:space="0" w:color="auto"/>
        <w:right w:val="none" w:sz="0" w:space="0" w:color="auto"/>
      </w:divBdr>
    </w:div>
    <w:div w:id="362024415">
      <w:bodyDiv w:val="1"/>
      <w:marLeft w:val="0"/>
      <w:marRight w:val="0"/>
      <w:marTop w:val="0"/>
      <w:marBottom w:val="0"/>
      <w:divBdr>
        <w:top w:val="none" w:sz="0" w:space="0" w:color="auto"/>
        <w:left w:val="none" w:sz="0" w:space="0" w:color="auto"/>
        <w:bottom w:val="none" w:sz="0" w:space="0" w:color="auto"/>
        <w:right w:val="none" w:sz="0" w:space="0" w:color="auto"/>
      </w:divBdr>
    </w:div>
    <w:div w:id="540896606">
      <w:bodyDiv w:val="1"/>
      <w:marLeft w:val="0"/>
      <w:marRight w:val="0"/>
      <w:marTop w:val="0"/>
      <w:marBottom w:val="0"/>
      <w:divBdr>
        <w:top w:val="none" w:sz="0" w:space="0" w:color="auto"/>
        <w:left w:val="none" w:sz="0" w:space="0" w:color="auto"/>
        <w:bottom w:val="none" w:sz="0" w:space="0" w:color="auto"/>
        <w:right w:val="none" w:sz="0" w:space="0" w:color="auto"/>
      </w:divBdr>
    </w:div>
    <w:div w:id="711075861">
      <w:bodyDiv w:val="1"/>
      <w:marLeft w:val="0"/>
      <w:marRight w:val="0"/>
      <w:marTop w:val="0"/>
      <w:marBottom w:val="0"/>
      <w:divBdr>
        <w:top w:val="none" w:sz="0" w:space="0" w:color="auto"/>
        <w:left w:val="none" w:sz="0" w:space="0" w:color="auto"/>
        <w:bottom w:val="none" w:sz="0" w:space="0" w:color="auto"/>
        <w:right w:val="none" w:sz="0" w:space="0" w:color="auto"/>
      </w:divBdr>
    </w:div>
    <w:div w:id="841431237">
      <w:bodyDiv w:val="1"/>
      <w:marLeft w:val="0"/>
      <w:marRight w:val="0"/>
      <w:marTop w:val="0"/>
      <w:marBottom w:val="0"/>
      <w:divBdr>
        <w:top w:val="none" w:sz="0" w:space="0" w:color="auto"/>
        <w:left w:val="none" w:sz="0" w:space="0" w:color="auto"/>
        <w:bottom w:val="none" w:sz="0" w:space="0" w:color="auto"/>
        <w:right w:val="none" w:sz="0" w:space="0" w:color="auto"/>
      </w:divBdr>
    </w:div>
    <w:div w:id="1226799389">
      <w:bodyDiv w:val="1"/>
      <w:marLeft w:val="0"/>
      <w:marRight w:val="0"/>
      <w:marTop w:val="0"/>
      <w:marBottom w:val="0"/>
      <w:divBdr>
        <w:top w:val="none" w:sz="0" w:space="0" w:color="auto"/>
        <w:left w:val="none" w:sz="0" w:space="0" w:color="auto"/>
        <w:bottom w:val="none" w:sz="0" w:space="0" w:color="auto"/>
        <w:right w:val="none" w:sz="0" w:space="0" w:color="auto"/>
      </w:divBdr>
    </w:div>
    <w:div w:id="1264410991">
      <w:bodyDiv w:val="1"/>
      <w:marLeft w:val="0"/>
      <w:marRight w:val="0"/>
      <w:marTop w:val="0"/>
      <w:marBottom w:val="0"/>
      <w:divBdr>
        <w:top w:val="none" w:sz="0" w:space="0" w:color="auto"/>
        <w:left w:val="none" w:sz="0" w:space="0" w:color="auto"/>
        <w:bottom w:val="none" w:sz="0" w:space="0" w:color="auto"/>
        <w:right w:val="none" w:sz="0" w:space="0" w:color="auto"/>
      </w:divBdr>
    </w:div>
    <w:div w:id="1367290353">
      <w:bodyDiv w:val="1"/>
      <w:marLeft w:val="0"/>
      <w:marRight w:val="0"/>
      <w:marTop w:val="0"/>
      <w:marBottom w:val="0"/>
      <w:divBdr>
        <w:top w:val="none" w:sz="0" w:space="0" w:color="auto"/>
        <w:left w:val="none" w:sz="0" w:space="0" w:color="auto"/>
        <w:bottom w:val="none" w:sz="0" w:space="0" w:color="auto"/>
        <w:right w:val="none" w:sz="0" w:space="0" w:color="auto"/>
      </w:divBdr>
    </w:div>
    <w:div w:id="1485656262">
      <w:bodyDiv w:val="1"/>
      <w:marLeft w:val="0"/>
      <w:marRight w:val="0"/>
      <w:marTop w:val="0"/>
      <w:marBottom w:val="0"/>
      <w:divBdr>
        <w:top w:val="none" w:sz="0" w:space="0" w:color="auto"/>
        <w:left w:val="none" w:sz="0" w:space="0" w:color="auto"/>
        <w:bottom w:val="none" w:sz="0" w:space="0" w:color="auto"/>
        <w:right w:val="none" w:sz="0" w:space="0" w:color="auto"/>
      </w:divBdr>
    </w:div>
    <w:div w:id="1951356231">
      <w:bodyDiv w:val="1"/>
      <w:marLeft w:val="0"/>
      <w:marRight w:val="0"/>
      <w:marTop w:val="0"/>
      <w:marBottom w:val="0"/>
      <w:divBdr>
        <w:top w:val="none" w:sz="0" w:space="0" w:color="auto"/>
        <w:left w:val="none" w:sz="0" w:space="0" w:color="auto"/>
        <w:bottom w:val="none" w:sz="0" w:space="0" w:color="auto"/>
        <w:right w:val="none" w:sz="0" w:space="0" w:color="auto"/>
      </w:divBdr>
    </w:div>
    <w:div w:id="1989094430">
      <w:bodyDiv w:val="1"/>
      <w:marLeft w:val="0"/>
      <w:marRight w:val="0"/>
      <w:marTop w:val="0"/>
      <w:marBottom w:val="0"/>
      <w:divBdr>
        <w:top w:val="none" w:sz="0" w:space="0" w:color="auto"/>
        <w:left w:val="none" w:sz="0" w:space="0" w:color="auto"/>
        <w:bottom w:val="none" w:sz="0" w:space="0" w:color="auto"/>
        <w:right w:val="none" w:sz="0" w:space="0" w:color="auto"/>
      </w:divBdr>
      <w:divsChild>
        <w:div w:id="797261841">
          <w:marLeft w:val="0"/>
          <w:marRight w:val="0"/>
          <w:marTop w:val="0"/>
          <w:marBottom w:val="0"/>
          <w:divBdr>
            <w:top w:val="none" w:sz="0" w:space="0" w:color="auto"/>
            <w:left w:val="none" w:sz="0" w:space="0" w:color="auto"/>
            <w:bottom w:val="none" w:sz="0" w:space="0" w:color="auto"/>
            <w:right w:val="none" w:sz="0" w:space="0" w:color="auto"/>
          </w:divBdr>
          <w:divsChild>
            <w:div w:id="109713197">
              <w:marLeft w:val="0"/>
              <w:marRight w:val="0"/>
              <w:marTop w:val="0"/>
              <w:marBottom w:val="0"/>
              <w:divBdr>
                <w:top w:val="none" w:sz="0" w:space="0" w:color="auto"/>
                <w:left w:val="none" w:sz="0" w:space="0" w:color="auto"/>
                <w:bottom w:val="none" w:sz="0" w:space="0" w:color="auto"/>
                <w:right w:val="none" w:sz="0" w:space="0" w:color="auto"/>
              </w:divBdr>
              <w:divsChild>
                <w:div w:id="1243174851">
                  <w:marLeft w:val="0"/>
                  <w:marRight w:val="0"/>
                  <w:marTop w:val="0"/>
                  <w:marBottom w:val="0"/>
                  <w:divBdr>
                    <w:top w:val="none" w:sz="0" w:space="0" w:color="auto"/>
                    <w:left w:val="none" w:sz="0" w:space="0" w:color="auto"/>
                    <w:bottom w:val="none" w:sz="0" w:space="0" w:color="auto"/>
                    <w:right w:val="none" w:sz="0" w:space="0" w:color="auto"/>
                  </w:divBdr>
                  <w:divsChild>
                    <w:div w:id="1068923778">
                      <w:marLeft w:val="0"/>
                      <w:marRight w:val="0"/>
                      <w:marTop w:val="0"/>
                      <w:marBottom w:val="0"/>
                      <w:divBdr>
                        <w:top w:val="none" w:sz="0" w:space="0" w:color="auto"/>
                        <w:left w:val="none" w:sz="0" w:space="0" w:color="auto"/>
                        <w:bottom w:val="none" w:sz="0" w:space="0" w:color="auto"/>
                        <w:right w:val="none" w:sz="0" w:space="0" w:color="auto"/>
                      </w:divBdr>
                      <w:divsChild>
                        <w:div w:id="1723558220">
                          <w:marLeft w:val="0"/>
                          <w:marRight w:val="0"/>
                          <w:marTop w:val="0"/>
                          <w:marBottom w:val="0"/>
                          <w:divBdr>
                            <w:top w:val="none" w:sz="0" w:space="0" w:color="auto"/>
                            <w:left w:val="none" w:sz="0" w:space="0" w:color="auto"/>
                            <w:bottom w:val="none" w:sz="0" w:space="0" w:color="auto"/>
                            <w:right w:val="none" w:sz="0" w:space="0" w:color="auto"/>
                          </w:divBdr>
                          <w:divsChild>
                            <w:div w:id="10479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454939">
      <w:bodyDiv w:val="1"/>
      <w:marLeft w:val="0"/>
      <w:marRight w:val="0"/>
      <w:marTop w:val="0"/>
      <w:marBottom w:val="0"/>
      <w:divBdr>
        <w:top w:val="none" w:sz="0" w:space="0" w:color="auto"/>
        <w:left w:val="none" w:sz="0" w:space="0" w:color="auto"/>
        <w:bottom w:val="none" w:sz="0" w:space="0" w:color="auto"/>
        <w:right w:val="none" w:sz="0" w:space="0" w:color="auto"/>
      </w:divBdr>
    </w:div>
    <w:div w:id="2130317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AF7C0-590E-4C45-9E53-C0E66C59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1165</Words>
  <Characters>6642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Issues:</vt:lpstr>
      <vt:lpstr>    Overlapping Categories </vt:lpstr>
      <vt:lpstr>    </vt:lpstr>
      <vt:lpstr>    </vt:lpstr>
      <vt:lpstr>    Uneven Gender Distribution</vt:lpstr>
      <vt:lpstr>    </vt:lpstr>
      <vt:lpstr>    Overall Price Distribution</vt:lpstr>
      <vt:lpstr>    BEFORE mapping (from dataset)</vt:lpstr>
      <vt:lpstr>    AFTER mapping (canonical categories)</vt:lpstr>
      <vt:lpstr>    Table : Adjustment Examples</vt:lpstr>
      <vt:lpstr>    Mean Price (PKR) by Category</vt:lpstr>
      <vt:lpstr>    Top Categories by Count</vt:lpstr>
      <vt:lpstr>    Non-Standard Prices per Category</vt:lpstr>
      <vt:lpstr>    Table A: Category and Standard Size (ML)</vt:lpstr>
    </vt:vector>
  </TitlesOfParts>
  <Company/>
  <LinksUpToDate>false</LinksUpToDate>
  <CharactersWithSpaces>7792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Simran</cp:lastModifiedBy>
  <cp:revision>3</cp:revision>
  <dcterms:created xsi:type="dcterms:W3CDTF">2025-10-26T07:37:00Z</dcterms:created>
  <dcterms:modified xsi:type="dcterms:W3CDTF">2025-10-26T09:36:00Z</dcterms:modified>
</cp:coreProperties>
</file>